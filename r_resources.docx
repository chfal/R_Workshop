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0559B" w14:textId="1D763093" w:rsidR="003312ED" w:rsidRPr="00FD6B03" w:rsidRDefault="00930AA4">
      <w:pPr>
        <w:pStyle w:val="Title"/>
        <w:rPr>
          <w:rFonts w:ascii="Helvetica" w:hAnsi="Helvetica"/>
        </w:rPr>
      </w:pPr>
      <w:r w:rsidRPr="00FD6B03">
        <w:rPr>
          <w:rFonts w:ascii="Helvetica" w:hAnsi="Helvetica"/>
        </w:rPr>
        <w:t>R RESOURCES</w:t>
      </w:r>
    </w:p>
    <w:p w14:paraId="58D0C591" w14:textId="0686F07B" w:rsidR="003312ED" w:rsidRPr="00FD6B03" w:rsidRDefault="00EB5B22">
      <w:pPr>
        <w:pStyle w:val="Subtitle"/>
        <w:rPr>
          <w:rFonts w:ascii="Helvetica" w:hAnsi="Helvetica"/>
          <w:b w:val="0"/>
          <w:bCs w:val="0"/>
        </w:rPr>
      </w:pPr>
      <w:r w:rsidRPr="00FD6B03">
        <w:rPr>
          <w:rFonts w:ascii="Helvetica" w:hAnsi="Helvetica"/>
          <w:b w:val="0"/>
          <w:bCs w:val="0"/>
        </w:rPr>
        <w:t xml:space="preserve">Cleo Falvey | </w:t>
      </w:r>
      <w:r w:rsidR="00BC7280" w:rsidRPr="00FD6B03">
        <w:rPr>
          <w:rFonts w:ascii="Helvetica" w:hAnsi="Helvetica"/>
          <w:b w:val="0"/>
          <w:bCs w:val="0"/>
        </w:rPr>
        <w:t xml:space="preserve">Filip Stefanovic | </w:t>
      </w:r>
      <w:r w:rsidRPr="00FD6B03">
        <w:rPr>
          <w:rFonts w:ascii="Helvetica" w:hAnsi="Helvetica"/>
          <w:b w:val="0"/>
          <w:bCs w:val="0"/>
        </w:rPr>
        <w:t>7.</w:t>
      </w:r>
      <w:r w:rsidR="00CF2493" w:rsidRPr="00FD6B03">
        <w:rPr>
          <w:rFonts w:ascii="Helvetica" w:hAnsi="Helvetica"/>
          <w:b w:val="0"/>
          <w:bCs w:val="0"/>
        </w:rPr>
        <w:t>29</w:t>
      </w:r>
      <w:r w:rsidRPr="00FD6B03">
        <w:rPr>
          <w:rFonts w:ascii="Helvetica" w:hAnsi="Helvetica"/>
          <w:b w:val="0"/>
          <w:bCs w:val="0"/>
        </w:rPr>
        <w:t>.2020</w:t>
      </w:r>
    </w:p>
    <w:p w14:paraId="3B4B80F8" w14:textId="25819636" w:rsidR="00CC2906" w:rsidRPr="008D5CF9" w:rsidRDefault="00342C95" w:rsidP="00CC2906">
      <w:pPr>
        <w:pStyle w:val="Heading2"/>
        <w:numPr>
          <w:ilvl w:val="0"/>
          <w:numId w:val="0"/>
        </w:numPr>
        <w:rPr>
          <w:rFonts w:ascii="Helvetica" w:hAnsi="Helvetica"/>
          <w:b w:val="0"/>
          <w:bCs w:val="0"/>
          <w:sz w:val="28"/>
          <w:szCs w:val="28"/>
        </w:rPr>
      </w:pPr>
      <w:r w:rsidRPr="008D5CF9">
        <w:rPr>
          <w:rFonts w:ascii="Helvetica" w:hAnsi="Helvetica"/>
          <w:b w:val="0"/>
          <w:bCs w:val="0"/>
          <w:sz w:val="28"/>
          <w:szCs w:val="28"/>
        </w:rPr>
        <w:t>Did R pique your interest? Here’s where to go for more!</w:t>
      </w:r>
    </w:p>
    <w:p w14:paraId="5F662DC4" w14:textId="059F3F9A" w:rsidR="00CC2906" w:rsidRPr="00FD6B03" w:rsidRDefault="00930AA4" w:rsidP="00CC2906">
      <w:pPr>
        <w:rPr>
          <w:rFonts w:ascii="Helvetica" w:hAnsi="Helvetica"/>
        </w:rPr>
      </w:pPr>
      <w:r w:rsidRPr="00FD6B03">
        <w:rPr>
          <w:rFonts w:ascii="Helvetica" w:hAnsi="Helvetica"/>
        </w:rPr>
        <w:t>Obviously</w:t>
      </w:r>
      <w:r w:rsidR="00EE048F" w:rsidRPr="00FD6B03">
        <w:rPr>
          <w:rFonts w:ascii="Helvetica" w:hAnsi="Helvetica"/>
        </w:rPr>
        <w:t>, we</w:t>
      </w:r>
      <w:r w:rsidRPr="00FD6B03">
        <w:rPr>
          <w:rFonts w:ascii="Helvetica" w:hAnsi="Helvetica"/>
        </w:rPr>
        <w:t xml:space="preserve"> can’t cover everything</w:t>
      </w:r>
      <w:r w:rsidR="0026123A" w:rsidRPr="00FD6B03">
        <w:rPr>
          <w:rFonts w:ascii="Helvetica" w:hAnsi="Helvetica"/>
        </w:rPr>
        <w:t xml:space="preserve"> in a six-hour workshop</w:t>
      </w:r>
      <w:r w:rsidR="00EE048F" w:rsidRPr="00FD6B03">
        <w:rPr>
          <w:rFonts w:ascii="Helvetica" w:hAnsi="Helvetica"/>
        </w:rPr>
        <w:t xml:space="preserve"> – we’ve both been coding in R for several years now! </w:t>
      </w:r>
      <w:r w:rsidRPr="00FD6B03">
        <w:rPr>
          <w:rFonts w:ascii="Helvetica" w:hAnsi="Helvetica"/>
        </w:rPr>
        <w:t>R is a very powerful software that can be used to build lots of fantastic models, graphs, packages, interactive dashboards (Shiny), and more. Here are some good places to get started!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RPr="00FD6B03" w14:paraId="65F880A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9CEC495" w14:textId="737970A0" w:rsidR="005D4DC9" w:rsidRPr="00FD6B03" w:rsidRDefault="00CC2906" w:rsidP="007664E8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14E2AB9B" wp14:editId="5EF982B0">
                      <wp:extent cx="141605" cy="141605"/>
                      <wp:effectExtent l="0" t="0" r="0" b="0"/>
                      <wp:docPr id="20" name="Rectangle 20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EC40EE" id="Rectangle 20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3B05BB8A" w14:textId="5F905A2D" w:rsidR="005D4DC9" w:rsidRPr="00FD6B03" w:rsidRDefault="00930AA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FD6B03">
              <w:rPr>
                <w:rFonts w:ascii="Helvetica" w:hAnsi="Helvetica"/>
              </w:rPr>
              <w:t>Teacups, Giraffes, and Statistics</w:t>
            </w:r>
            <w:r w:rsidR="00A220C2" w:rsidRPr="00FD6B03">
              <w:rPr>
                <w:rFonts w:ascii="Helvetica" w:hAnsi="Helvetica"/>
              </w:rPr>
              <w:t xml:space="preserve">: </w:t>
            </w:r>
            <w:hyperlink r:id="rId10" w:history="1">
              <w:r w:rsidR="00A220C2" w:rsidRPr="00FD6B03">
                <w:rPr>
                  <w:rFonts w:ascii="Helvetica" w:hAnsi="Helvetica"/>
                  <w:i w:val="0"/>
                  <w:iCs w:val="0"/>
                  <w:color w:val="0000FF"/>
                  <w:sz w:val="18"/>
                  <w:u w:val="single"/>
                </w:rPr>
                <w:t>https://tinystats.github.io/teacups-giraffes-and-statistics/index.html</w:t>
              </w:r>
            </w:hyperlink>
          </w:p>
        </w:tc>
      </w:tr>
    </w:tbl>
    <w:p w14:paraId="6334BF7F" w14:textId="62E7A092" w:rsidR="00A220C2" w:rsidRPr="00FD6B03" w:rsidRDefault="00A220C2" w:rsidP="00C41971">
      <w:pPr>
        <w:ind w:left="720"/>
        <w:rPr>
          <w:rFonts w:ascii="Helvetica" w:hAnsi="Helvetica"/>
        </w:rPr>
      </w:pPr>
      <w:r w:rsidRPr="00FD6B03">
        <w:rPr>
          <w:rFonts w:ascii="Helvetica" w:hAnsi="Helvetica"/>
        </w:rPr>
        <w:t>This is a</w:t>
      </w:r>
      <w:r w:rsidR="009F57C7">
        <w:rPr>
          <w:rFonts w:ascii="Helvetica" w:hAnsi="Helvetica"/>
        </w:rPr>
        <w:t xml:space="preserve">n incredibly </w:t>
      </w:r>
      <w:r w:rsidRPr="00FD6B03">
        <w:rPr>
          <w:rFonts w:ascii="Helvetica" w:hAnsi="Helvetica"/>
        </w:rPr>
        <w:t>cute website where you can learn more about how to code in R.</w:t>
      </w:r>
      <w:r w:rsidR="000C4FB2" w:rsidRPr="00FD6B03">
        <w:rPr>
          <w:rFonts w:ascii="Helvetica" w:hAnsi="Helvetica"/>
        </w:rPr>
        <w:t xml:space="preserve"> It was developed by an RStudio intern and it’s so well designed, informative, and </w:t>
      </w:r>
      <w:r w:rsidR="00D715BE">
        <w:rPr>
          <w:rFonts w:ascii="Helvetica" w:hAnsi="Helvetica"/>
        </w:rPr>
        <w:t>adorable</w:t>
      </w:r>
      <w:r w:rsidR="000C4FB2" w:rsidRPr="00FD6B03">
        <w:rPr>
          <w:rFonts w:ascii="Helvetica" w:hAnsi="Helvetica"/>
        </w:rPr>
        <w:t>!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A220C2" w:rsidRPr="00FD6B03" w14:paraId="49E52744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E296176" w14:textId="77777777" w:rsidR="00A220C2" w:rsidRPr="00FD6B03" w:rsidRDefault="00A220C2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2C2B4AB8" wp14:editId="13DE361C">
                      <wp:extent cx="141605" cy="141605"/>
                      <wp:effectExtent l="0" t="0" r="0" b="0"/>
                      <wp:docPr id="2" name="Rectangle 2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EDFECC" id="Rectangle 2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Ca/GC4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248CD571" w14:textId="7404051C" w:rsidR="00A220C2" w:rsidRPr="00FD6B03" w:rsidRDefault="000C4FB2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FD6B03">
              <w:rPr>
                <w:rFonts w:ascii="Helvetica" w:hAnsi="Helvetica"/>
              </w:rPr>
              <w:t>Swirl</w:t>
            </w:r>
            <w:r w:rsidR="00A220C2" w:rsidRPr="00FD6B03">
              <w:rPr>
                <w:rFonts w:ascii="Helvetica" w:hAnsi="Helvetica"/>
              </w:rPr>
              <w:t xml:space="preserve">:  </w:t>
            </w:r>
            <w:hyperlink r:id="rId11" w:history="1">
              <w:r w:rsidRPr="00FD6B03">
                <w:rPr>
                  <w:rFonts w:ascii="Helvetica" w:hAnsi="Helvetica"/>
                  <w:i w:val="0"/>
                  <w:iCs w:val="0"/>
                  <w:color w:val="0000FF"/>
                  <w:sz w:val="18"/>
                  <w:u w:val="single"/>
                </w:rPr>
                <w:t>https://swirlstats.com/</w:t>
              </w:r>
            </w:hyperlink>
          </w:p>
        </w:tc>
      </w:tr>
    </w:tbl>
    <w:p w14:paraId="35C2FCBF" w14:textId="12AF1518" w:rsidR="000C4FB2" w:rsidRPr="00FD6B03" w:rsidRDefault="000C4FB2" w:rsidP="00C41971">
      <w:pPr>
        <w:ind w:left="720"/>
        <w:rPr>
          <w:rFonts w:ascii="Helvetica" w:hAnsi="Helvetica"/>
        </w:rPr>
      </w:pPr>
      <w:r w:rsidRPr="00FD6B03">
        <w:rPr>
          <w:rFonts w:ascii="Helvetica" w:hAnsi="Helvetica"/>
        </w:rPr>
        <w:t>This is an R package that teaches you how to learn R straight from the console. Download it onto your computer by typing:</w:t>
      </w:r>
    </w:p>
    <w:p w14:paraId="3FEE6C0C" w14:textId="210A0461" w:rsidR="000C4FB2" w:rsidRPr="00DC1603" w:rsidRDefault="000C4FB2" w:rsidP="00CC2906">
      <w:pPr>
        <w:rPr>
          <w:rFonts w:ascii="Consolas" w:hAnsi="Consolas"/>
        </w:rPr>
      </w:pPr>
      <w:r w:rsidRPr="00DC1603">
        <w:rPr>
          <w:rFonts w:ascii="Consolas" w:hAnsi="Consolas"/>
        </w:rPr>
        <w:tab/>
        <w:t>install.packages(“swirl”)</w:t>
      </w:r>
    </w:p>
    <w:p w14:paraId="7E055A00" w14:textId="4A8FD702" w:rsidR="000C4FB2" w:rsidRPr="00FD6B03" w:rsidRDefault="000C4FB2" w:rsidP="00CC2906">
      <w:pPr>
        <w:rPr>
          <w:rFonts w:ascii="Helvetica" w:hAnsi="Helvetica"/>
        </w:rPr>
      </w:pPr>
      <w:r w:rsidRPr="00FD6B03">
        <w:rPr>
          <w:rFonts w:ascii="Helvetica" w:hAnsi="Helvetica"/>
        </w:rPr>
        <w:tab/>
        <w:t>Into your R console. Then load it by using:</w:t>
      </w:r>
    </w:p>
    <w:p w14:paraId="02A74361" w14:textId="29E08904" w:rsidR="000C4FB2" w:rsidRPr="00DC1603" w:rsidRDefault="000C4FB2" w:rsidP="00CC2906">
      <w:pPr>
        <w:rPr>
          <w:rFonts w:ascii="Consolas" w:hAnsi="Consolas"/>
        </w:rPr>
      </w:pPr>
      <w:r w:rsidRPr="00DC1603">
        <w:rPr>
          <w:rFonts w:ascii="Consolas" w:hAnsi="Consolas"/>
        </w:rPr>
        <w:tab/>
        <w:t>library(</w:t>
      </w:r>
      <w:r w:rsidR="00DC1603">
        <w:rPr>
          <w:rFonts w:ascii="Consolas" w:hAnsi="Consolas"/>
        </w:rPr>
        <w:t>swirl</w:t>
      </w:r>
      <w:r w:rsidRPr="00DC1603">
        <w:rPr>
          <w:rFonts w:ascii="Consolas" w:hAnsi="Consolas"/>
        </w:rPr>
        <w:t>)</w:t>
      </w:r>
    </w:p>
    <w:p w14:paraId="4CAE115B" w14:textId="6CEDA7EA" w:rsidR="000C4FB2" w:rsidRPr="00FD6B03" w:rsidRDefault="000C4FB2" w:rsidP="00CC2906">
      <w:pPr>
        <w:rPr>
          <w:rFonts w:ascii="Helvetica" w:hAnsi="Helvetica"/>
        </w:rPr>
      </w:pPr>
      <w:r w:rsidRPr="00FD6B03">
        <w:rPr>
          <w:rFonts w:ascii="Helvetica" w:hAnsi="Helvetica"/>
        </w:rPr>
        <w:tab/>
      </w:r>
      <w:r w:rsidR="008B6F6F">
        <w:rPr>
          <w:rFonts w:ascii="Helvetica" w:hAnsi="Helvetica"/>
        </w:rPr>
        <w:t xml:space="preserve">This package will interactively teach you </w:t>
      </w:r>
      <w:r w:rsidRPr="00FD6B03">
        <w:rPr>
          <w:rFonts w:ascii="Helvetica" w:hAnsi="Helvetica"/>
        </w:rPr>
        <w:t>how to use R</w:t>
      </w:r>
      <w:r w:rsidR="008B6F6F">
        <w:rPr>
          <w:rFonts w:ascii="Helvetica" w:hAnsi="Helvetica"/>
        </w:rPr>
        <w:t>, directly in R/RStudio</w:t>
      </w:r>
      <w:r w:rsidRPr="00FD6B03">
        <w:rPr>
          <w:rFonts w:ascii="Helvetica" w:hAnsi="Helvetica"/>
        </w:rPr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D339EF" w:rsidRPr="00FD6B03" w14:paraId="4A68316C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56ADD77" w14:textId="77777777" w:rsidR="00D339EF" w:rsidRPr="00FD6B03" w:rsidRDefault="00D339EF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28A8C2B3" wp14:editId="6D421AE0">
                      <wp:extent cx="141605" cy="141605"/>
                      <wp:effectExtent l="0" t="0" r="0" b="0"/>
                      <wp:docPr id="3" name="Rectangle 3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8A6B50" id="Rectangle 3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2FBEEBC8" w14:textId="3B561F96" w:rsidR="00D339EF" w:rsidRPr="00FD6B03" w:rsidRDefault="00D339EF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FD6B03">
              <w:rPr>
                <w:rFonts w:ascii="Helvetica" w:hAnsi="Helvetica"/>
              </w:rPr>
              <w:t xml:space="preserve">R for Data Science:  </w:t>
            </w:r>
            <w:hyperlink r:id="rId12" w:history="1">
              <w:r w:rsidRPr="00FD6B03">
                <w:rPr>
                  <w:rFonts w:ascii="Helvetica" w:hAnsi="Helvetica"/>
                  <w:i w:val="0"/>
                  <w:iCs w:val="0"/>
                  <w:color w:val="0000FF"/>
                  <w:sz w:val="18"/>
                  <w:u w:val="single"/>
                </w:rPr>
                <w:t>https://r4ds.had.co.nz/</w:t>
              </w:r>
            </w:hyperlink>
          </w:p>
        </w:tc>
      </w:tr>
    </w:tbl>
    <w:p w14:paraId="7C016796" w14:textId="61C9035F" w:rsidR="00FD6B03" w:rsidRDefault="00D339EF" w:rsidP="00C41971">
      <w:pPr>
        <w:ind w:left="720"/>
        <w:rPr>
          <w:rFonts w:ascii="Helvetica" w:hAnsi="Helvetica"/>
        </w:rPr>
      </w:pPr>
      <w:r w:rsidRPr="00FD6B03">
        <w:rPr>
          <w:rFonts w:ascii="Helvetica" w:hAnsi="Helvetica"/>
        </w:rPr>
        <w:t>Hadley Wickham is the lead developer of the Tidyverse and Chief Scientist at RStudio. He has written this excellent open-source book that teaches the basics of using Tidy code to import, clean, and visualize data!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1A75FF" w:rsidRPr="00FD6B03" w14:paraId="3986DB17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CD711A" w14:textId="77777777" w:rsidR="001A75FF" w:rsidRPr="00FD6B03" w:rsidRDefault="001A75FF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7774C5E4" wp14:editId="55D8A626">
                      <wp:extent cx="141605" cy="141605"/>
                      <wp:effectExtent l="0" t="0" r="0" b="0"/>
                      <wp:docPr id="8" name="Rectangle 8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E97C96" id="Rectangle 8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5478CE15" w14:textId="3C087CA5" w:rsidR="001A75FF" w:rsidRPr="00554194" w:rsidRDefault="001A75FF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554194">
              <w:rPr>
                <w:rFonts w:ascii="Helvetica" w:hAnsi="Helvetica"/>
              </w:rPr>
              <w:t xml:space="preserve">R for Data Science:  </w:t>
            </w:r>
            <w:hyperlink r:id="rId13" w:history="1">
              <w:r w:rsidR="00554194" w:rsidRPr="00554194">
                <w:rPr>
                  <w:rStyle w:val="Hyperlink"/>
                  <w:rFonts w:ascii="Helvetica" w:hAnsi="Helvetica"/>
                </w:rPr>
                <w:t>https://rstudio.com/resources/cheatsheets/</w:t>
              </w:r>
            </w:hyperlink>
          </w:p>
        </w:tc>
      </w:tr>
    </w:tbl>
    <w:p w14:paraId="24F5E289" w14:textId="0F267F32" w:rsidR="001A75FF" w:rsidRPr="00E92E93" w:rsidRDefault="001A75FF" w:rsidP="00FD7205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RStudio cheat sheets made for top Tidyverse packages. </w:t>
      </w:r>
      <w:r w:rsidR="00FD7205">
        <w:rPr>
          <w:rFonts w:ascii="Helvetica" w:hAnsi="Helvetica"/>
        </w:rPr>
        <w:t>Some of these cheat sheets are attached in the folder.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6D2ACF" w:rsidRPr="00BE268D" w14:paraId="2F0A76CE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E40D82D" w14:textId="77777777" w:rsidR="006D2ACF" w:rsidRPr="00BE268D" w:rsidRDefault="006D2ACF" w:rsidP="00B03A47">
            <w:pPr>
              <w:rPr>
                <w:rFonts w:ascii="Helvetica" w:hAnsi="Helvetica"/>
              </w:rPr>
            </w:pPr>
            <w:r w:rsidRPr="00BE268D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27969493" wp14:editId="56CEA40B">
                      <wp:extent cx="141605" cy="141605"/>
                      <wp:effectExtent l="0" t="0" r="0" b="0"/>
                      <wp:docPr id="7" name="Rectangle 7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0CE50B" id="Rectangle 7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D+UWRq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08B1FB83" w14:textId="087C5598" w:rsidR="006D2ACF" w:rsidRPr="00301E2B" w:rsidRDefault="00BE268D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912A4A">
              <w:rPr>
                <w:rFonts w:ascii="Helvetica" w:hAnsi="Helvetica"/>
                <w:color w:val="404040" w:themeColor="text1" w:themeTint="BF"/>
                <w:sz w:val="18"/>
              </w:rPr>
              <w:t>How to install packages in R</w:t>
            </w:r>
            <w:r w:rsidR="00301E2B" w:rsidRPr="00301E2B">
              <w:rPr>
                <w:rFonts w:ascii="Helvetica" w:hAnsi="Helvetica"/>
                <w:i w:val="0"/>
                <w:iCs w:val="0"/>
                <w:color w:val="404040" w:themeColor="text1" w:themeTint="BF"/>
                <w:sz w:val="18"/>
              </w:rPr>
              <w:t xml:space="preserve">: </w:t>
            </w:r>
            <w:hyperlink r:id="rId14" w:history="1">
              <w:r w:rsidR="00301E2B" w:rsidRPr="00301E2B">
                <w:rPr>
                  <w:rStyle w:val="Hyperlink"/>
                  <w:rFonts w:ascii="Helvetica" w:hAnsi="Helvetica"/>
                </w:rPr>
                <w:t>http://www.sthda.com/english/wiki/installing-and-using-r-packages</w:t>
              </w:r>
            </w:hyperlink>
          </w:p>
        </w:tc>
      </w:tr>
    </w:tbl>
    <w:p w14:paraId="0CCEFE60" w14:textId="54E2BDD0" w:rsidR="00FD6B03" w:rsidRDefault="00E92E93" w:rsidP="00C41971">
      <w:pPr>
        <w:ind w:left="720"/>
        <w:rPr>
          <w:rFonts w:ascii="Helvetica" w:hAnsi="Helvetica"/>
        </w:rPr>
      </w:pPr>
      <w:r>
        <w:rPr>
          <w:rFonts w:ascii="Helvetica" w:hAnsi="Helvetica"/>
        </w:rPr>
        <w:t>Here’s a good link that teaches you how to install different packages in R if there’s one that you want that’s not on CRAN</w:t>
      </w:r>
      <w:r w:rsidR="00D12E9D">
        <w:rPr>
          <w:rFonts w:ascii="Helvetica" w:hAnsi="Helvetica"/>
        </w:rPr>
        <w:t xml:space="preserve"> and it is on GitHub or Bioconductor or something else</w:t>
      </w:r>
      <w:r>
        <w:rPr>
          <w:rFonts w:ascii="Helvetica" w:hAnsi="Helvetica"/>
        </w:rPr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FD7205" w:rsidRPr="00BE268D" w14:paraId="1CB8C9D4" w14:textId="77777777" w:rsidTr="003B4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313C3D3" w14:textId="73B61D61" w:rsidR="00FD7205" w:rsidRPr="00BE268D" w:rsidRDefault="00FD7205" w:rsidP="003B4F5B">
            <w:pPr>
              <w:rPr>
                <w:rFonts w:ascii="Helvetica" w:hAnsi="Helvetica"/>
              </w:rPr>
            </w:pPr>
            <w:r w:rsidRPr="00BE268D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7A4D0135" wp14:editId="77343A99">
                      <wp:extent cx="141605" cy="141605"/>
                      <wp:effectExtent l="0" t="0" r="0" b="0"/>
                      <wp:docPr id="9" name="Rectangle 9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720D90" id="Rectangle 9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784C2873" w14:textId="25F4ABB6" w:rsidR="00FD7205" w:rsidRPr="00301E2B" w:rsidRDefault="00FD7205" w:rsidP="003B4F5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t xml:space="preserve">Stat545: </w:t>
            </w:r>
            <w:hyperlink r:id="rId15" w:history="1">
              <w:r w:rsidRPr="00857925">
                <w:rPr>
                  <w:rStyle w:val="Hyperlink"/>
                </w:rPr>
                <w:t>https://stat545.com/</w:t>
              </w:r>
            </w:hyperlink>
          </w:p>
        </w:tc>
      </w:tr>
    </w:tbl>
    <w:p w14:paraId="1998B992" w14:textId="52EA6160" w:rsidR="00FD7205" w:rsidRDefault="00FD7205" w:rsidP="00FD7205">
      <w:pPr>
        <w:ind w:left="720"/>
        <w:rPr>
          <w:rFonts w:ascii="Helvetica" w:hAnsi="Helvetica"/>
        </w:rPr>
      </w:pPr>
      <w:r>
        <w:rPr>
          <w:rFonts w:ascii="Helvetica" w:hAnsi="Helvetica"/>
        </w:rPr>
        <w:t>Developed by Jenny Bryan, who works at RStudio. It’s a whole book for a whole class and it’s all about Tidy data!</w:t>
      </w:r>
    </w:p>
    <w:p w14:paraId="4E26A2C2" w14:textId="7E79845B" w:rsidR="0032731F" w:rsidRDefault="0032731F" w:rsidP="0032731F">
      <w:pPr>
        <w:pStyle w:val="Heading2"/>
        <w:numPr>
          <w:ilvl w:val="0"/>
          <w:numId w:val="0"/>
        </w:numPr>
        <w:rPr>
          <w:rFonts w:ascii="Helvetica" w:hAnsi="Helvetica"/>
          <w:b w:val="0"/>
          <w:bCs w:val="0"/>
          <w:szCs w:val="24"/>
        </w:rPr>
      </w:pPr>
      <w:r w:rsidRPr="0032731F">
        <w:rPr>
          <w:rFonts w:ascii="Helvetica" w:hAnsi="Helvetica"/>
          <w:b w:val="0"/>
          <w:bCs w:val="0"/>
          <w:szCs w:val="24"/>
        </w:rPr>
        <w:t xml:space="preserve">There are many more resources and courses in R that you can find by searching. However, </w:t>
      </w:r>
      <w:r w:rsidR="008919E1">
        <w:rPr>
          <w:rFonts w:ascii="Helvetica" w:hAnsi="Helvetica"/>
          <w:b w:val="0"/>
          <w:bCs w:val="0"/>
          <w:szCs w:val="24"/>
        </w:rPr>
        <w:t>I</w:t>
      </w:r>
      <w:r w:rsidRPr="0032731F">
        <w:rPr>
          <w:rFonts w:ascii="Helvetica" w:hAnsi="Helvetica"/>
          <w:b w:val="0"/>
          <w:bCs w:val="0"/>
          <w:szCs w:val="24"/>
        </w:rPr>
        <w:t xml:space="preserve"> don’t recommend paying for a course or certification</w:t>
      </w:r>
      <w:r w:rsidR="004A07FB">
        <w:rPr>
          <w:rFonts w:ascii="Helvetica" w:hAnsi="Helvetica"/>
          <w:b w:val="0"/>
          <w:bCs w:val="0"/>
          <w:szCs w:val="24"/>
        </w:rPr>
        <w:t xml:space="preserve"> (because it is never worth it, and there are so many resources online for free!)</w:t>
      </w:r>
      <w:r w:rsidRPr="0032731F">
        <w:rPr>
          <w:rFonts w:ascii="Helvetica" w:hAnsi="Helvetica"/>
          <w:b w:val="0"/>
          <w:bCs w:val="0"/>
          <w:szCs w:val="24"/>
        </w:rPr>
        <w:t>!</w:t>
      </w:r>
    </w:p>
    <w:p w14:paraId="26C6D5E2" w14:textId="66169766" w:rsidR="0032731F" w:rsidRDefault="0032731F" w:rsidP="0032731F">
      <w:pPr>
        <w:pBdr>
          <w:bottom w:val="single" w:sz="6" w:space="1" w:color="auto"/>
        </w:pBdr>
      </w:pPr>
    </w:p>
    <w:p w14:paraId="6BEC0AB2" w14:textId="22DE1F1A" w:rsidR="00794CB7" w:rsidRPr="0032731F" w:rsidRDefault="00D339EF" w:rsidP="00FD6B03">
      <w:pPr>
        <w:pStyle w:val="Heading2"/>
        <w:numPr>
          <w:ilvl w:val="0"/>
          <w:numId w:val="0"/>
        </w:numPr>
        <w:rPr>
          <w:rFonts w:ascii="Helvetica" w:hAnsi="Helvetica"/>
          <w:b w:val="0"/>
          <w:bCs w:val="0"/>
          <w:sz w:val="28"/>
          <w:szCs w:val="28"/>
        </w:rPr>
      </w:pPr>
      <w:r w:rsidRPr="0032731F">
        <w:rPr>
          <w:rFonts w:ascii="Helvetica" w:hAnsi="Helvetica"/>
          <w:b w:val="0"/>
          <w:bCs w:val="0"/>
          <w:sz w:val="28"/>
          <w:szCs w:val="28"/>
        </w:rPr>
        <w:lastRenderedPageBreak/>
        <w:t>Community Resources</w:t>
      </w:r>
    </w:p>
    <w:p w14:paraId="4D24F737" w14:textId="1565D107" w:rsidR="00E0017C" w:rsidRPr="00E0017C" w:rsidRDefault="00E0017C" w:rsidP="00E0017C">
      <w:pPr>
        <w:rPr>
          <w:rFonts w:ascii="Helvetica" w:hAnsi="Helvetica"/>
        </w:rPr>
      </w:pPr>
      <w:r w:rsidRPr="00E0017C">
        <w:rPr>
          <w:rFonts w:ascii="Helvetica" w:hAnsi="Helvetica"/>
        </w:rPr>
        <w:t>One of the greatest strengths of R is its user base and community. We highly recommend you check out these groups / communities if you are looking to get more involved!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D339EF" w:rsidRPr="00FD6B03" w14:paraId="33606FA7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D47616B" w14:textId="77777777" w:rsidR="00D339EF" w:rsidRPr="00FD6B03" w:rsidRDefault="00D339EF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033A35AD" wp14:editId="6B29D123">
                      <wp:extent cx="141605" cy="141605"/>
                      <wp:effectExtent l="0" t="0" r="0" b="0"/>
                      <wp:docPr id="4" name="Rectangle 4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BB745F" id="Rectangle 4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AdN7eS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36714B3F" w14:textId="41156310" w:rsidR="00D339EF" w:rsidRPr="00FD6B03" w:rsidRDefault="00D339EF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FD6B03">
              <w:rPr>
                <w:rFonts w:ascii="Helvetica" w:hAnsi="Helvetica"/>
              </w:rPr>
              <w:t>R</w:t>
            </w:r>
            <w:r w:rsidR="00EE048F" w:rsidRPr="00FD6B03">
              <w:rPr>
                <w:rFonts w:ascii="Helvetica" w:hAnsi="Helvetica"/>
              </w:rPr>
              <w:t xml:space="preserve"> Meetups: </w:t>
            </w:r>
            <w:hyperlink r:id="rId16" w:history="1">
              <w:r w:rsidR="00794CB7" w:rsidRPr="00FD6B03">
                <w:rPr>
                  <w:rFonts w:ascii="Helvetica" w:hAnsi="Helvetica"/>
                  <w:i w:val="0"/>
                  <w:iCs w:val="0"/>
                  <w:color w:val="0000FF"/>
                  <w:sz w:val="18"/>
                  <w:u w:val="single"/>
                </w:rPr>
                <w:t>https://www.meetup.com/Boston-useR/</w:t>
              </w:r>
            </w:hyperlink>
          </w:p>
        </w:tc>
      </w:tr>
    </w:tbl>
    <w:p w14:paraId="15A82340" w14:textId="5A00B22C" w:rsidR="00794CB7" w:rsidRPr="00FD6B03" w:rsidRDefault="00794CB7" w:rsidP="00B36A74">
      <w:pPr>
        <w:ind w:left="720"/>
        <w:rPr>
          <w:rFonts w:ascii="Helvetica" w:hAnsi="Helvetica"/>
        </w:rPr>
      </w:pPr>
      <w:r w:rsidRPr="00FD6B03">
        <w:rPr>
          <w:rFonts w:ascii="Helvetica" w:hAnsi="Helvetica"/>
        </w:rPr>
        <w:t>Boston Area UseR group is very welcoming and has been doing virtual meetups. The in</w:t>
      </w:r>
      <w:r w:rsidR="00E124EC">
        <w:rPr>
          <w:rFonts w:ascii="Helvetica" w:hAnsi="Helvetica"/>
        </w:rPr>
        <w:t>-</w:t>
      </w:r>
      <w:r w:rsidRPr="00FD6B03">
        <w:rPr>
          <w:rFonts w:ascii="Helvetica" w:hAnsi="Helvetica"/>
        </w:rPr>
        <w:t>person meetups are also great (when it’s safe), there’s always an excellent talk and fre</w:t>
      </w:r>
      <w:r w:rsidR="00E124EC">
        <w:rPr>
          <w:rFonts w:ascii="Helvetica" w:hAnsi="Helvetica"/>
        </w:rPr>
        <w:t>e food</w:t>
      </w:r>
      <w:r w:rsidRPr="00FD6B03">
        <w:rPr>
          <w:rFonts w:ascii="Helvetica" w:hAnsi="Helvetica"/>
        </w:rPr>
        <w:t>.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794CB7" w:rsidRPr="00FD6B03" w14:paraId="033C2FB1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57154B" w14:textId="77777777" w:rsidR="00794CB7" w:rsidRPr="00FD6B03" w:rsidRDefault="00794CB7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53C32C41" wp14:editId="01858B84">
                      <wp:extent cx="141605" cy="141605"/>
                      <wp:effectExtent l="0" t="0" r="0" b="0"/>
                      <wp:docPr id="5" name="Rectangle 5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023F4B" id="Rectangle 5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CD6NZz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3BD8B247" w14:textId="4C283F94" w:rsidR="00794CB7" w:rsidRPr="00FD6B03" w:rsidRDefault="00794CB7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FD6B03">
              <w:rPr>
                <w:rFonts w:ascii="Helvetica" w:hAnsi="Helvetica"/>
              </w:rPr>
              <w:t>R Ladies Boston:</w:t>
            </w:r>
            <w:r w:rsidR="00806D32" w:rsidRPr="00FD6B03">
              <w:rPr>
                <w:rFonts w:ascii="Helvetica" w:hAnsi="Helvetica"/>
                <w:i w:val="0"/>
                <w:iCs w:val="0"/>
              </w:rPr>
              <w:t xml:space="preserve"> </w:t>
            </w:r>
            <w:hyperlink r:id="rId17" w:history="1">
              <w:r w:rsidR="00806D32" w:rsidRPr="00FD6B03">
                <w:rPr>
                  <w:rFonts w:ascii="Helvetica" w:hAnsi="Helvetica"/>
                  <w:i w:val="0"/>
                  <w:iCs w:val="0"/>
                  <w:color w:val="0000FF"/>
                  <w:sz w:val="18"/>
                  <w:u w:val="single"/>
                </w:rPr>
                <w:t>https://www.meetup.com/rladies-boston/</w:t>
              </w:r>
            </w:hyperlink>
          </w:p>
        </w:tc>
      </w:tr>
    </w:tbl>
    <w:p w14:paraId="4E51B4F3" w14:textId="67C02B7B" w:rsidR="00794CB7" w:rsidRPr="00FD6B03" w:rsidRDefault="00794CB7" w:rsidP="00B36A74">
      <w:pPr>
        <w:ind w:left="720"/>
        <w:rPr>
          <w:rFonts w:ascii="Helvetica" w:hAnsi="Helvetica"/>
        </w:rPr>
      </w:pPr>
      <w:r w:rsidRPr="00FD6B03">
        <w:rPr>
          <w:rFonts w:ascii="Helvetica" w:hAnsi="Helvetica"/>
        </w:rPr>
        <w:t>R Ladies Boston is an excellent group focused on diversity and inclusivity</w:t>
      </w:r>
      <w:r w:rsidR="00754B9B">
        <w:rPr>
          <w:rFonts w:ascii="Helvetica" w:hAnsi="Helvetica"/>
        </w:rPr>
        <w:t xml:space="preserve"> in coding</w:t>
      </w:r>
      <w:r w:rsidRPr="00FD6B03">
        <w:rPr>
          <w:rFonts w:ascii="Helvetica" w:hAnsi="Helvetica"/>
        </w:rPr>
        <w:t>. You don’t have to be a woman to attend and the environment is always very welcoming!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FF604F" w:rsidRPr="00FD6B03" w14:paraId="59C29A7F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745DCFE" w14:textId="77777777" w:rsidR="00FF604F" w:rsidRPr="00FD6B03" w:rsidRDefault="00FF604F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19ADEB0E" wp14:editId="401F47A9">
                      <wp:extent cx="141605" cy="141605"/>
                      <wp:effectExtent l="0" t="0" r="0" b="0"/>
                      <wp:docPr id="6" name="Rectangle 6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97A560" id="Rectangle 6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BgjgWL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67E50075" w14:textId="77777777" w:rsidR="00FF604F" w:rsidRPr="00FD6B03" w:rsidRDefault="00FF604F" w:rsidP="00FF6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912A4A">
              <w:rPr>
                <w:rFonts w:ascii="Helvetica" w:hAnsi="Helvetica"/>
                <w:i/>
                <w:iCs/>
              </w:rPr>
              <w:t>RStudio Community:</w:t>
            </w:r>
            <w:r w:rsidRPr="00FD6B03">
              <w:rPr>
                <w:rFonts w:ascii="Helvetica" w:hAnsi="Helvetica"/>
                <w:i/>
                <w:iCs/>
              </w:rPr>
              <w:t xml:space="preserve"> </w:t>
            </w:r>
            <w:hyperlink r:id="rId18" w:history="1">
              <w:r w:rsidRPr="00FD6B03">
                <w:rPr>
                  <w:rFonts w:ascii="Helvetica" w:hAnsi="Helvetica"/>
                  <w:color w:val="0000FF"/>
                  <w:u w:val="single"/>
                </w:rPr>
                <w:t>https://community.rstudio.com/</w:t>
              </w:r>
            </w:hyperlink>
          </w:p>
          <w:p w14:paraId="7E3BDE0D" w14:textId="574F6676" w:rsidR="00FF604F" w:rsidRPr="00FD6B03" w:rsidRDefault="00FF604F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</w:tbl>
    <w:p w14:paraId="2166F3A1" w14:textId="5D760199" w:rsidR="00B36A74" w:rsidRDefault="00DC1603" w:rsidP="00B36A74">
      <w:pPr>
        <w:pBdr>
          <w:bottom w:val="single" w:sz="6" w:space="1" w:color="auto"/>
        </w:pBdr>
        <w:ind w:left="720"/>
        <w:rPr>
          <w:rFonts w:ascii="Helvetica" w:hAnsi="Helvetica"/>
        </w:rPr>
      </w:pPr>
      <w:r>
        <w:rPr>
          <w:rFonts w:ascii="Helvetica" w:hAnsi="Helvetica"/>
        </w:rPr>
        <w:t>This website is like</w:t>
      </w:r>
      <w:r w:rsidR="00FF604F" w:rsidRPr="00FD6B03">
        <w:rPr>
          <w:rFonts w:ascii="Helvetica" w:hAnsi="Helvetica"/>
        </w:rPr>
        <w:t xml:space="preserve"> StackOverflow, but specifically for R. (There are plenty of R questions on StackOverflow as well!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F35DF3" w:rsidRPr="00FD6B03" w14:paraId="3BB078BF" w14:textId="77777777" w:rsidTr="00B03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2D5833B" w14:textId="77777777" w:rsidR="00F35DF3" w:rsidRPr="00FD6B03" w:rsidRDefault="00F35DF3" w:rsidP="00B03A47">
            <w:pPr>
              <w:rPr>
                <w:rFonts w:ascii="Helvetica" w:hAnsi="Helvetica"/>
              </w:rPr>
            </w:pPr>
            <w:r w:rsidRPr="00FD6B03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4DDE3FC7" wp14:editId="62419B1E">
                      <wp:extent cx="141605" cy="141605"/>
                      <wp:effectExtent l="0" t="0" r="0" b="0"/>
                      <wp:docPr id="1" name="Rectangle 1" descr="Blue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E91582" id="Rectangle 1" o:spid="_x0000_s1026" alt="Blue rectangle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" fillcolor="#2e74b5 [2404]" stroked="f" strokeweight="0"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92" w:type="pct"/>
          </w:tcPr>
          <w:p w14:paraId="241831B9" w14:textId="30B54F2B" w:rsidR="00F35DF3" w:rsidRPr="00B36A74" w:rsidRDefault="00F35DF3" w:rsidP="00B03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912A4A">
              <w:rPr>
                <w:rFonts w:ascii="Helvetica" w:hAnsi="Helvetica"/>
                <w:i/>
                <w:iCs/>
              </w:rPr>
              <w:t>TidyTuesday:</w:t>
            </w:r>
            <w:r w:rsidR="00B36A74" w:rsidRPr="00B36A74">
              <w:rPr>
                <w:rFonts w:ascii="Helvetica" w:hAnsi="Helvetica"/>
              </w:rPr>
              <w:t xml:space="preserve"> </w:t>
            </w:r>
            <w:hyperlink r:id="rId19" w:history="1">
              <w:r w:rsidR="00B36A74" w:rsidRPr="00B36A74">
                <w:rPr>
                  <w:rStyle w:val="Hyperlink"/>
                  <w:rFonts w:ascii="Helvetica" w:hAnsi="Helvetica"/>
                </w:rPr>
                <w:t>https://github.com/rfordatascience/tidytuesday</w:t>
              </w:r>
            </w:hyperlink>
          </w:p>
          <w:p w14:paraId="4F383E07" w14:textId="77777777" w:rsidR="00F35DF3" w:rsidRPr="00B36A74" w:rsidRDefault="00F35DF3" w:rsidP="00B03A4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</w:tbl>
    <w:p w14:paraId="25614C84" w14:textId="6A990FC7" w:rsidR="00B36A74" w:rsidRDefault="00B36A74" w:rsidP="00B36A74">
      <w:pPr>
        <w:pBdr>
          <w:bottom w:val="single" w:sz="6" w:space="1" w:color="auto"/>
        </w:pBdr>
        <w:ind w:left="720"/>
        <w:rPr>
          <w:rFonts w:ascii="Helvetica" w:hAnsi="Helvetica"/>
        </w:rPr>
      </w:pPr>
      <w:r>
        <w:rPr>
          <w:rFonts w:ascii="Helvetica" w:hAnsi="Helvetica"/>
        </w:rPr>
        <w:t>Every week there is a new data set that the R community plays around with in an incredibly informal way. The hashtag on Twitter is #tidytuesday and it’s always a good way to see a new visualization and implementation of using R, and there’s no pressure to make something but beginners are always highly encouraged!</w:t>
      </w:r>
    </w:p>
    <w:p w14:paraId="0CFF3371" w14:textId="77777777" w:rsidR="00B36A74" w:rsidRDefault="00B36A74" w:rsidP="00B36A74">
      <w:pPr>
        <w:pBdr>
          <w:bottom w:val="single" w:sz="6" w:space="1" w:color="auto"/>
        </w:pBdr>
        <w:rPr>
          <w:rFonts w:ascii="Helvetica" w:hAnsi="Helvetica"/>
        </w:rPr>
      </w:pPr>
    </w:p>
    <w:p w14:paraId="7EFE5BF6" w14:textId="282CC3C1" w:rsidR="000558E4" w:rsidRDefault="000558E4" w:rsidP="000558E4">
      <w:pPr>
        <w:pStyle w:val="Heading2"/>
        <w:numPr>
          <w:ilvl w:val="0"/>
          <w:numId w:val="0"/>
        </w:numPr>
        <w:rPr>
          <w:rFonts w:ascii="Helvetica" w:hAnsi="Helvetica"/>
          <w:b w:val="0"/>
          <w:bCs w:val="0"/>
          <w:sz w:val="28"/>
          <w:szCs w:val="28"/>
        </w:rPr>
      </w:pPr>
      <w:r>
        <w:rPr>
          <w:rFonts w:ascii="Helvetica" w:hAnsi="Helvetica"/>
          <w:b w:val="0"/>
          <w:bCs w:val="0"/>
          <w:sz w:val="28"/>
          <w:szCs w:val="28"/>
        </w:rPr>
        <w:t xml:space="preserve">Miscellaneous Tips </w:t>
      </w:r>
      <w:r w:rsidR="00A56125">
        <w:rPr>
          <w:rFonts w:ascii="Helvetica" w:hAnsi="Helvetica"/>
          <w:b w:val="0"/>
          <w:bCs w:val="0"/>
          <w:sz w:val="28"/>
          <w:szCs w:val="28"/>
        </w:rPr>
        <w:t xml:space="preserve">We </w:t>
      </w:r>
      <w:r>
        <w:rPr>
          <w:rFonts w:ascii="Helvetica" w:hAnsi="Helvetica"/>
          <w:b w:val="0"/>
          <w:bCs w:val="0"/>
          <w:sz w:val="28"/>
          <w:szCs w:val="28"/>
        </w:rPr>
        <w:t xml:space="preserve">Wish </w:t>
      </w:r>
      <w:r w:rsidR="00A56125">
        <w:rPr>
          <w:rFonts w:ascii="Helvetica" w:hAnsi="Helvetica"/>
          <w:b w:val="0"/>
          <w:bCs w:val="0"/>
          <w:sz w:val="28"/>
          <w:szCs w:val="28"/>
        </w:rPr>
        <w:t>We</w:t>
      </w:r>
      <w:r>
        <w:rPr>
          <w:rFonts w:ascii="Helvetica" w:hAnsi="Helvetica"/>
          <w:b w:val="0"/>
          <w:bCs w:val="0"/>
          <w:sz w:val="28"/>
          <w:szCs w:val="28"/>
        </w:rPr>
        <w:t xml:space="preserve"> Knew </w:t>
      </w:r>
      <w:r w:rsidR="00A56125">
        <w:rPr>
          <w:rFonts w:ascii="Helvetica" w:hAnsi="Helvetica"/>
          <w:b w:val="0"/>
          <w:bCs w:val="0"/>
          <w:sz w:val="28"/>
          <w:szCs w:val="28"/>
        </w:rPr>
        <w:t xml:space="preserve">When We </w:t>
      </w:r>
      <w:r>
        <w:rPr>
          <w:rFonts w:ascii="Helvetica" w:hAnsi="Helvetica"/>
          <w:b w:val="0"/>
          <w:bCs w:val="0"/>
          <w:sz w:val="28"/>
          <w:szCs w:val="28"/>
        </w:rPr>
        <w:t>Started Using R:</w:t>
      </w:r>
    </w:p>
    <w:p w14:paraId="28AFF5B7" w14:textId="6BD16324" w:rsidR="000558E4" w:rsidRPr="00613137" w:rsidRDefault="000359FD" w:rsidP="00613137">
      <w:pPr>
        <w:pStyle w:val="ListParagraph"/>
        <w:numPr>
          <w:ilvl w:val="0"/>
          <w:numId w:val="18"/>
        </w:numPr>
      </w:pPr>
      <w:r>
        <w:rPr>
          <w:rFonts w:ascii="Helvetica" w:hAnsi="Helvetica"/>
        </w:rPr>
        <w:t xml:space="preserve">R can sometimes have </w:t>
      </w:r>
      <w:r w:rsidR="000558E4">
        <w:rPr>
          <w:rFonts w:ascii="Helvetica" w:hAnsi="Helvetica"/>
        </w:rPr>
        <w:t xml:space="preserve">a high learning curve. Don’t be frustrated </w:t>
      </w:r>
      <w:r>
        <w:rPr>
          <w:rFonts w:ascii="Helvetica" w:hAnsi="Helvetica"/>
        </w:rPr>
        <w:t>if you don’t pick it up right away!</w:t>
      </w:r>
    </w:p>
    <w:p w14:paraId="261A94DF" w14:textId="4333AEC9" w:rsidR="008B712B" w:rsidRPr="008B712B" w:rsidRDefault="000D3D6A" w:rsidP="008B712B">
      <w:pPr>
        <w:pStyle w:val="ListParagraph"/>
        <w:numPr>
          <w:ilvl w:val="0"/>
          <w:numId w:val="18"/>
        </w:numPr>
        <w:rPr>
          <w:rFonts w:ascii="Helvetica" w:hAnsi="Helvetica"/>
        </w:rPr>
      </w:pPr>
      <w:r w:rsidRPr="000D3D6A">
        <w:rPr>
          <w:rFonts w:ascii="Helvetica" w:hAnsi="Helvetica"/>
        </w:rPr>
        <w:t>R is very particular. Missed parentheses, spelling, capitalizations, commas, and quotation marks all matter</w:t>
      </w:r>
      <w:r w:rsidR="008B712B">
        <w:rPr>
          <w:rFonts w:ascii="Helvetica" w:hAnsi="Helvetica"/>
        </w:rPr>
        <w:t>. Listen to the IDE</w:t>
      </w:r>
      <w:r w:rsidR="000C5090">
        <w:rPr>
          <w:rFonts w:ascii="Helvetica" w:hAnsi="Helvetica"/>
        </w:rPr>
        <w:t xml:space="preserve"> (RStudio)</w:t>
      </w:r>
      <w:r w:rsidR="008B712B">
        <w:rPr>
          <w:rFonts w:ascii="Helvetica" w:hAnsi="Helvetica"/>
        </w:rPr>
        <w:t>! It is there to help you.</w:t>
      </w:r>
    </w:p>
    <w:p w14:paraId="490FA89D" w14:textId="6268C6D6" w:rsidR="00613137" w:rsidRPr="00613137" w:rsidRDefault="00613137" w:rsidP="00613137">
      <w:pPr>
        <w:pStyle w:val="ListParagraph"/>
        <w:numPr>
          <w:ilvl w:val="0"/>
          <w:numId w:val="18"/>
        </w:numPr>
      </w:pPr>
      <w:r>
        <w:rPr>
          <w:rFonts w:ascii="Helvetica" w:hAnsi="Helvetica"/>
        </w:rPr>
        <w:t>Keep your projects organized and start each one in a new folder with an R project or R Markdown script.</w:t>
      </w:r>
      <w:r w:rsidR="0050749B">
        <w:rPr>
          <w:rFonts w:ascii="Helvetica" w:hAnsi="Helvetica"/>
        </w:rPr>
        <w:t xml:space="preserve"> That way it is easy to find and read </w:t>
      </w:r>
      <w:r w:rsidR="00563EC8">
        <w:rPr>
          <w:rFonts w:ascii="Helvetica" w:hAnsi="Helvetica"/>
        </w:rPr>
        <w:t xml:space="preserve">in </w:t>
      </w:r>
      <w:r w:rsidR="0050749B">
        <w:rPr>
          <w:rFonts w:ascii="Helvetica" w:hAnsi="Helvetica"/>
        </w:rPr>
        <w:t>your data.</w:t>
      </w:r>
    </w:p>
    <w:p w14:paraId="6A93E6E2" w14:textId="13A5E785" w:rsidR="00613137" w:rsidRDefault="008B712B" w:rsidP="000D3D6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Googling the error message is totally OK (and seriously, half of programming is knowing what to Google).</w:t>
      </w:r>
      <w:r w:rsidR="000A5018">
        <w:rPr>
          <w:rFonts w:ascii="Helvetica" w:hAnsi="Helvetica"/>
        </w:rPr>
        <w:t xml:space="preserve"> StackOverflow will become your best friend!</w:t>
      </w:r>
    </w:p>
    <w:p w14:paraId="1A179BCC" w14:textId="777C68AC" w:rsidR="000A5018" w:rsidRDefault="00FF5451" w:rsidP="000D3D6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 xml:space="preserve">Use the </w:t>
      </w:r>
      <w:r>
        <w:rPr>
          <w:rFonts w:ascii="Helvetica" w:hAnsi="Helvetica"/>
          <w:i/>
          <w:iCs/>
        </w:rPr>
        <w:t>str()</w:t>
      </w:r>
      <w:r>
        <w:rPr>
          <w:rFonts w:ascii="Helvetica" w:hAnsi="Helvetica"/>
        </w:rPr>
        <w:t xml:space="preserve"> or </w:t>
      </w:r>
      <w:r>
        <w:rPr>
          <w:rFonts w:ascii="Helvetica" w:hAnsi="Helvetica"/>
          <w:i/>
          <w:iCs/>
        </w:rPr>
        <w:t>head()</w:t>
      </w:r>
      <w:r>
        <w:rPr>
          <w:rFonts w:ascii="Helvetica" w:hAnsi="Helvetica"/>
        </w:rPr>
        <w:t xml:space="preserve"> command on data</w:t>
      </w:r>
      <w:r w:rsidR="000A5018">
        <w:rPr>
          <w:rFonts w:ascii="Helvetica" w:hAnsi="Helvetica"/>
        </w:rPr>
        <w:t>, and try to plot as soon as you can so you can figure out what you need to do with your data</w:t>
      </w:r>
      <w:r>
        <w:rPr>
          <w:rFonts w:ascii="Helvetica" w:hAnsi="Helvetica"/>
        </w:rPr>
        <w:t>.</w:t>
      </w:r>
    </w:p>
    <w:p w14:paraId="7AC8938E" w14:textId="3A3E1439" w:rsidR="003C5718" w:rsidRDefault="003C5718" w:rsidP="000D3D6A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 xml:space="preserve">Sometimes cleaning your data is the hardest part. For that, we always recommend a Tidy approach, and </w:t>
      </w:r>
      <w:r w:rsidRPr="003C5718">
        <w:rPr>
          <w:rFonts w:ascii="Helvetica" w:hAnsi="Helvetica"/>
          <w:i/>
          <w:iCs/>
        </w:rPr>
        <w:t>dplyr</w:t>
      </w:r>
      <w:r>
        <w:rPr>
          <w:rFonts w:ascii="Helvetica" w:hAnsi="Helvetica"/>
        </w:rPr>
        <w:t xml:space="preserve"> </w:t>
      </w:r>
      <w:r w:rsidRPr="003C5718">
        <w:rPr>
          <w:rFonts w:ascii="Helvetica" w:hAnsi="Helvetica"/>
        </w:rPr>
        <w:t>is</w:t>
      </w:r>
      <w:r>
        <w:rPr>
          <w:rFonts w:ascii="Helvetica" w:hAnsi="Helvetica"/>
        </w:rPr>
        <w:t xml:space="preserve"> a great choice!</w:t>
      </w:r>
    </w:p>
    <w:p w14:paraId="4D48FC37" w14:textId="1DB12A17" w:rsidR="002E54E5" w:rsidRPr="002E54E5" w:rsidRDefault="000A5018" w:rsidP="002E54E5">
      <w:pPr>
        <w:pStyle w:val="ListParagraph"/>
        <w:numPr>
          <w:ilvl w:val="0"/>
          <w:numId w:val="18"/>
        </w:numPr>
        <w:rPr>
          <w:rFonts w:ascii="Helvetica" w:hAnsi="Helvetica"/>
        </w:rPr>
      </w:pPr>
      <w:r>
        <w:rPr>
          <w:rFonts w:ascii="Helvetica" w:hAnsi="Helvetica"/>
        </w:rPr>
        <w:t>Reach out for help! There are a lot of people in the R community who are friendly to beginners</w:t>
      </w:r>
      <w:r w:rsidR="009C7469">
        <w:rPr>
          <w:rFonts w:ascii="Helvetica" w:hAnsi="Helvetica"/>
        </w:rPr>
        <w:t xml:space="preserve"> and lots of resources.</w:t>
      </w:r>
    </w:p>
    <w:sectPr w:rsidR="002E54E5" w:rsidRPr="002E54E5">
      <w:footerReference w:type="default" r:id="rId2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C14E8" w14:textId="77777777" w:rsidR="00EB5B22" w:rsidRDefault="00EB5B22">
      <w:pPr>
        <w:spacing w:after="0" w:line="240" w:lineRule="auto"/>
      </w:pPr>
      <w:r>
        <w:separator/>
      </w:r>
    </w:p>
  </w:endnote>
  <w:endnote w:type="continuationSeparator" w:id="0">
    <w:p w14:paraId="2C8E0F54" w14:textId="77777777" w:rsidR="00EB5B22" w:rsidRDefault="00EB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B3E8E" w14:textId="3EB57517" w:rsidR="001E042A" w:rsidRPr="0008173D" w:rsidRDefault="0008173D" w:rsidP="0008173D">
    <w:pPr>
      <w:pStyle w:val="Footer"/>
      <w:rPr>
        <w:rFonts w:ascii="Helvetica" w:hAnsi="Helvetica"/>
      </w:rPr>
    </w:pPr>
    <w:r w:rsidRPr="0008173D">
      <w:rPr>
        <w:rFonts w:ascii="Helvetica" w:hAnsi="Helvetica"/>
      </w:rPr>
      <w:fldChar w:fldCharType="begin"/>
    </w:r>
    <w:r w:rsidRPr="0008173D">
      <w:rPr>
        <w:rFonts w:ascii="Helvetica" w:hAnsi="Helvetica"/>
      </w:rPr>
      <w:instrText xml:space="preserve"> PAGE   \* MERGEFORMAT </w:instrText>
    </w:r>
    <w:r w:rsidRPr="0008173D">
      <w:rPr>
        <w:rFonts w:ascii="Helvetica" w:hAnsi="Helvetica"/>
      </w:rPr>
      <w:fldChar w:fldCharType="separate"/>
    </w:r>
    <w:r w:rsidRPr="0008173D">
      <w:rPr>
        <w:rFonts w:ascii="Helvetica" w:hAnsi="Helvetica"/>
      </w:rPr>
      <w:t>1</w:t>
    </w:r>
    <w:r w:rsidRPr="0008173D">
      <w:rPr>
        <w:rFonts w:ascii="Helvetica" w:hAnsi="Helvetica"/>
      </w:rPr>
      <w:fldChar w:fldCharType="end"/>
    </w:r>
    <w:r w:rsidRPr="0008173D">
      <w:rPr>
        <w:rFonts w:ascii="Helvetica" w:hAnsi="Helvetica"/>
      </w:rPr>
      <w:t xml:space="preserve"> | UMB R Summer Bootcamp | Falvey | Stefanovic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96237" w14:textId="77777777" w:rsidR="00EB5B22" w:rsidRDefault="00EB5B22">
      <w:pPr>
        <w:spacing w:after="0" w:line="240" w:lineRule="auto"/>
      </w:pPr>
      <w:r>
        <w:separator/>
      </w:r>
    </w:p>
  </w:footnote>
  <w:footnote w:type="continuationSeparator" w:id="0">
    <w:p w14:paraId="577A76D5" w14:textId="77777777" w:rsidR="00EB5B22" w:rsidRDefault="00EB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454E5"/>
    <w:multiLevelType w:val="hybridMultilevel"/>
    <w:tmpl w:val="43BE455E"/>
    <w:lvl w:ilvl="0" w:tplc="AC00FD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20A85"/>
    <w:multiLevelType w:val="hybridMultilevel"/>
    <w:tmpl w:val="70AC0BE4"/>
    <w:lvl w:ilvl="0" w:tplc="9ED6EF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F37D1"/>
    <w:multiLevelType w:val="hybridMultilevel"/>
    <w:tmpl w:val="BD54C8CA"/>
    <w:lvl w:ilvl="0" w:tplc="8548C1C4">
      <w:start w:val="1"/>
      <w:numFmt w:val="decimal"/>
      <w:lvlText w:val="%1)"/>
      <w:lvlJc w:val="left"/>
      <w:pPr>
        <w:ind w:left="720" w:hanging="360"/>
      </w:pPr>
      <w:rPr>
        <w:rFonts w:ascii="Helvetica" w:hAnsi="Helvetic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22"/>
    <w:rsid w:val="000359FD"/>
    <w:rsid w:val="000558E4"/>
    <w:rsid w:val="0008173D"/>
    <w:rsid w:val="00083B37"/>
    <w:rsid w:val="000A0612"/>
    <w:rsid w:val="000A5018"/>
    <w:rsid w:val="000C4FB2"/>
    <w:rsid w:val="000C5090"/>
    <w:rsid w:val="000D3D6A"/>
    <w:rsid w:val="001A728E"/>
    <w:rsid w:val="001A75FF"/>
    <w:rsid w:val="001E042A"/>
    <w:rsid w:val="00225505"/>
    <w:rsid w:val="0026123A"/>
    <w:rsid w:val="00265DC9"/>
    <w:rsid w:val="002E54E5"/>
    <w:rsid w:val="00301E2B"/>
    <w:rsid w:val="003272AC"/>
    <w:rsid w:val="0032731F"/>
    <w:rsid w:val="003312ED"/>
    <w:rsid w:val="00342C95"/>
    <w:rsid w:val="003720E2"/>
    <w:rsid w:val="003C5718"/>
    <w:rsid w:val="004018C1"/>
    <w:rsid w:val="00432688"/>
    <w:rsid w:val="004727F4"/>
    <w:rsid w:val="004A07FB"/>
    <w:rsid w:val="004A0A8D"/>
    <w:rsid w:val="0050749B"/>
    <w:rsid w:val="00525AFC"/>
    <w:rsid w:val="00554194"/>
    <w:rsid w:val="00563EC8"/>
    <w:rsid w:val="00575B92"/>
    <w:rsid w:val="005D4DC9"/>
    <w:rsid w:val="005F7999"/>
    <w:rsid w:val="00613137"/>
    <w:rsid w:val="00626EDA"/>
    <w:rsid w:val="006D2ACF"/>
    <w:rsid w:val="006D7FF8"/>
    <w:rsid w:val="00704472"/>
    <w:rsid w:val="00754B8B"/>
    <w:rsid w:val="00754B9B"/>
    <w:rsid w:val="00791457"/>
    <w:rsid w:val="00794CB7"/>
    <w:rsid w:val="007F372E"/>
    <w:rsid w:val="007F6E22"/>
    <w:rsid w:val="00806D32"/>
    <w:rsid w:val="008919E1"/>
    <w:rsid w:val="008B6F6F"/>
    <w:rsid w:val="008B712B"/>
    <w:rsid w:val="008D5CF9"/>
    <w:rsid w:val="008D5E06"/>
    <w:rsid w:val="008D6D77"/>
    <w:rsid w:val="008E3825"/>
    <w:rsid w:val="00912A4A"/>
    <w:rsid w:val="00930AA4"/>
    <w:rsid w:val="00954BFF"/>
    <w:rsid w:val="009B0EF0"/>
    <w:rsid w:val="009C7469"/>
    <w:rsid w:val="009E6230"/>
    <w:rsid w:val="009F57C7"/>
    <w:rsid w:val="00A220C2"/>
    <w:rsid w:val="00A56125"/>
    <w:rsid w:val="00AA316B"/>
    <w:rsid w:val="00B36A74"/>
    <w:rsid w:val="00BC1FD2"/>
    <w:rsid w:val="00BC7280"/>
    <w:rsid w:val="00BE268D"/>
    <w:rsid w:val="00C41971"/>
    <w:rsid w:val="00C92C41"/>
    <w:rsid w:val="00CC2906"/>
    <w:rsid w:val="00CF2493"/>
    <w:rsid w:val="00D12E9D"/>
    <w:rsid w:val="00D24945"/>
    <w:rsid w:val="00D339EF"/>
    <w:rsid w:val="00D57E3E"/>
    <w:rsid w:val="00D715BE"/>
    <w:rsid w:val="00DB24CB"/>
    <w:rsid w:val="00DB6381"/>
    <w:rsid w:val="00DC1603"/>
    <w:rsid w:val="00DF5013"/>
    <w:rsid w:val="00E0017C"/>
    <w:rsid w:val="00E07C11"/>
    <w:rsid w:val="00E124EC"/>
    <w:rsid w:val="00E92E93"/>
    <w:rsid w:val="00E9640A"/>
    <w:rsid w:val="00EB5B22"/>
    <w:rsid w:val="00EE048F"/>
    <w:rsid w:val="00F1586E"/>
    <w:rsid w:val="00F35DF3"/>
    <w:rsid w:val="00F45D9B"/>
    <w:rsid w:val="00FD6B03"/>
    <w:rsid w:val="00FD7205"/>
    <w:rsid w:val="00FF5451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75B6DF8"/>
  <w15:chartTrackingRefBased/>
  <w15:docId w15:val="{8CD50D97-8D1F-44DF-B6DC-1160AE45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AC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CC29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2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studio.com/resources/cheatsheets/" TargetMode="External"/><Relationship Id="rId18" Type="http://schemas.openxmlformats.org/officeDocument/2006/relationships/hyperlink" Target="https://community.rstudio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r4ds.had.co.nz/" TargetMode="External"/><Relationship Id="rId17" Type="http://schemas.openxmlformats.org/officeDocument/2006/relationships/hyperlink" Target="https://www.meetup.com/rladies-bost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eetup.com/Boston-useR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wirlstats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at545.com/" TargetMode="External"/><Relationship Id="rId10" Type="http://schemas.openxmlformats.org/officeDocument/2006/relationships/hyperlink" Target="https://tinystats.github.io/teacups-giraffes-and-statistics/index.html" TargetMode="External"/><Relationship Id="rId19" Type="http://schemas.openxmlformats.org/officeDocument/2006/relationships/hyperlink" Target="https://github.com/rfordatascience/tidytuesda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sthda.com/english/wiki/installing-and-using-r-packag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fal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C5C9DBEC0404BB1BD9E304BD33CAD" ma:contentTypeVersion="13" ma:contentTypeDescription="Create a new document." ma:contentTypeScope="" ma:versionID="811a0a1fa09e3b3228b1639fafdea683">
  <xsd:schema xmlns:xsd="http://www.w3.org/2001/XMLSchema" xmlns:xs="http://www.w3.org/2001/XMLSchema" xmlns:p="http://schemas.microsoft.com/office/2006/metadata/properties" xmlns:ns3="24de9e74-7e6a-4eb4-97a4-265188538c81" xmlns:ns4="1a9ff8b5-a417-48af-978b-84200a5ea7f8" targetNamespace="http://schemas.microsoft.com/office/2006/metadata/properties" ma:root="true" ma:fieldsID="6685a3892999e8d5439c1ea5db176f75" ns3:_="" ns4:_="">
    <xsd:import namespace="24de9e74-7e6a-4eb4-97a4-265188538c81"/>
    <xsd:import namespace="1a9ff8b5-a417-48af-978b-84200a5ea7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e9e74-7e6a-4eb4-97a4-265188538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ff8b5-a417-48af-978b-84200a5ea7f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C22B95-E2CD-430F-AF5F-091E6AA1C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e9e74-7e6a-4eb4-97a4-265188538c81"/>
    <ds:schemaRef ds:uri="1a9ff8b5-a417-48af-978b-84200a5ea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911DC4-270A-4E75-9DB0-8489C20048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BBB71F-1CE3-4C64-82D3-DE1F4EA749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56</TotalTime>
  <Pages>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chfal</dc:creator>
  <cp:lastModifiedBy>Cleo C Falvey</cp:lastModifiedBy>
  <cp:revision>67</cp:revision>
  <dcterms:created xsi:type="dcterms:W3CDTF">2020-07-05T22:36:00Z</dcterms:created>
  <dcterms:modified xsi:type="dcterms:W3CDTF">2020-08-02T01:47:00Z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0x01010040CC5C9DBEC0404BB1BD9E304BD33CAD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