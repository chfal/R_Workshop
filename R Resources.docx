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559B" w14:textId="5FC432F8" w:rsidR="003312ED" w:rsidRDefault="00EB5B22">
      <w:pPr>
        <w:pStyle w:val="Title"/>
      </w:pPr>
      <w:r>
        <w:t>R Resources!</w:t>
      </w:r>
    </w:p>
    <w:p w14:paraId="58D0C591" w14:textId="56EE6000" w:rsidR="003312ED" w:rsidRDefault="00EB5B22">
      <w:pPr>
        <w:pStyle w:val="Subtitle"/>
      </w:pPr>
      <w:r>
        <w:t>Cleo Falvey | 7.5.2020</w:t>
      </w:r>
    </w:p>
    <w:p w14:paraId="73936D23" w14:textId="77777777" w:rsidR="003312ED" w:rsidRDefault="00EB5B22">
      <w:pPr>
        <w:pStyle w:val="Heading2"/>
      </w:pPr>
      <w:sdt>
        <w:sdtPr>
          <w:alias w:val="Project Background and Description:"/>
          <w:tag w:val="Project Background and Description:"/>
          <w:id w:val="1787619282"/>
          <w:placeholder>
            <w:docPart w:val="EDD7722283024C52AD683A75B23F160F"/>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5F880A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9CEC495" w14:textId="77777777" w:rsidR="005D4DC9" w:rsidRDefault="005D4DC9" w:rsidP="007664E8">
            <w:r>
              <w:rPr>
                <w:noProof/>
                <w:lang w:eastAsia="en-US"/>
              </w:rPr>
              <mc:AlternateContent>
                <mc:Choice Requires="wpg">
                  <w:drawing>
                    <wp:inline distT="0" distB="0" distL="0" distR="0" wp14:anchorId="5E666428" wp14:editId="191D2FAB">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0868F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58857D" w14:textId="77777777" w:rsidR="005D4DC9" w:rsidRDefault="00EB5B2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DA2E253C9CAA4C61A853F7833F86FAE3"/>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3B05BB8A" w14:textId="77777777" w:rsidR="005D4DC9" w:rsidRDefault="00EB5B2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EBBC396F4E8F4167B2D1F8A0F1938C88"/>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096BCF73" w14:textId="77777777" w:rsidR="003312ED" w:rsidRDefault="003312ED"/>
    <w:p w14:paraId="08022747" w14:textId="77777777" w:rsidR="003312ED" w:rsidRDefault="00EB5B22">
      <w:pPr>
        <w:pStyle w:val="Heading2"/>
      </w:pPr>
      <w:sdt>
        <w:sdtPr>
          <w:alias w:val="Project Scope:"/>
          <w:tag w:val="Project Scope:"/>
          <w:id w:val="-1612591818"/>
          <w:placeholder>
            <w:docPart w:val="B9CEB907E27B4B4D96BF3249C50F0CED"/>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D86AC7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5A9809F" w14:textId="77777777" w:rsidR="005D4DC9" w:rsidRDefault="005D4DC9" w:rsidP="007664E8">
            <w:r>
              <w:rPr>
                <w:noProof/>
                <w:lang w:eastAsia="en-US"/>
              </w:rPr>
              <mc:AlternateContent>
                <mc:Choice Requires="wpg">
                  <w:drawing>
                    <wp:inline distT="0" distB="0" distL="0" distR="0" wp14:anchorId="0FBA847F" wp14:editId="0179B9A8">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E4E0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B82595" w14:textId="77777777" w:rsidR="005D4DC9" w:rsidRDefault="00EB5B22"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A2DC4E2BFBCC400287643305CFB07092"/>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A8A7424BE8CC4D80ADB084BF35D65907"/>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E29D64B531894061BC74BEA6E557A8AB"/>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4292CA7D" w14:textId="77777777" w:rsidR="003312ED" w:rsidRDefault="003312ED"/>
    <w:p w14:paraId="146EE9EA" w14:textId="77777777" w:rsidR="003312ED" w:rsidRDefault="00EB5B22">
      <w:pPr>
        <w:pStyle w:val="Heading2"/>
      </w:pPr>
      <w:sdt>
        <w:sdtPr>
          <w:alias w:val="High-Level Requirements:"/>
          <w:tag w:val="High-Level Requirements:"/>
          <w:id w:val="-1806920622"/>
          <w:placeholder>
            <w:docPart w:val="DA9E9D15E82E4D848B1DAD7B495BA363"/>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C324BD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E107AF0" w14:textId="77777777" w:rsidR="005D4DC9" w:rsidRDefault="005D4DC9" w:rsidP="007664E8">
            <w:r>
              <w:rPr>
                <w:noProof/>
                <w:lang w:eastAsia="en-US"/>
              </w:rPr>
              <mc:AlternateContent>
                <mc:Choice Requires="wpg">
                  <w:drawing>
                    <wp:inline distT="0" distB="0" distL="0" distR="0" wp14:anchorId="35D41A61" wp14:editId="2504C57F">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A1058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11083C343B744C80AEF26DFA9CCC87C2"/>
            </w:placeholder>
            <w:temporary/>
            <w:showingPlcHdr/>
            <w15:appearance w15:val="hidden"/>
          </w:sdtPr>
          <w:sdtEndPr/>
          <w:sdtContent>
            <w:tc>
              <w:tcPr>
                <w:tcW w:w="4692" w:type="pct"/>
              </w:tcPr>
              <w:p w14:paraId="59494D96"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60940A23" w14:textId="77777777" w:rsidR="003312ED" w:rsidRDefault="003312ED"/>
    <w:sdt>
      <w:sdtPr>
        <w:alias w:val="Enter description:"/>
        <w:tag w:val="Enter description:"/>
        <w:id w:val="111487841"/>
        <w:placeholder>
          <w:docPart w:val="93C34B9C154A4B05A20373FDE65BECCD"/>
        </w:placeholder>
        <w:temporary/>
        <w:showingPlcHdr/>
        <w15:appearance w15:val="hidden"/>
      </w:sdtPr>
      <w:sdtEndPr/>
      <w:sdtContent>
        <w:p w14:paraId="2A55BFF3" w14:textId="77777777" w:rsidR="003312ED" w:rsidRDefault="008D6D77">
          <w:r>
            <w:t>The new system must include the following:</w:t>
          </w:r>
        </w:p>
      </w:sdtContent>
    </w:sdt>
    <w:sdt>
      <w:sdtPr>
        <w:alias w:val="Enter list bullet 1:"/>
        <w:tag w:val="Enter list bullet 1:"/>
        <w:id w:val="-1594704600"/>
        <w:placeholder>
          <w:docPart w:val="F277D87B8E2F46B1A3AD26222349E0E8"/>
        </w:placeholder>
        <w:temporary/>
        <w:showingPlcHdr/>
        <w15:appearance w15:val="hidden"/>
      </w:sdtPr>
      <w:sdtEndPr/>
      <w:sdtContent>
        <w:p w14:paraId="36B1A1F2" w14:textId="77777777"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DB77161AAA7240FDBD80D42361590DEF"/>
        </w:placeholder>
        <w:temporary/>
        <w:showingPlcHdr/>
        <w15:appearance w15:val="hidden"/>
      </w:sdtPr>
      <w:sdtEndPr/>
      <w:sdtContent>
        <w:p w14:paraId="579EA47E" w14:textId="77777777"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83C2ECABF1A94F6CAF4E0F9408FFC410"/>
        </w:placeholder>
        <w:temporary/>
        <w:showingPlcHdr/>
        <w15:appearance w15:val="hidden"/>
      </w:sdtPr>
      <w:sdtEndPr/>
      <w:sdtContent>
        <w:p w14:paraId="7C195EF8" w14:textId="77777777" w:rsidR="003312ED" w:rsidRDefault="008D6D77">
          <w:pPr>
            <w:pStyle w:val="ListBullet"/>
          </w:pPr>
          <w:r>
            <w:t>Ability to incorporate automated routing and notifications based on business rules</w:t>
          </w:r>
        </w:p>
      </w:sdtContent>
    </w:sdt>
    <w:p w14:paraId="745D5131" w14:textId="77777777" w:rsidR="003312ED" w:rsidRDefault="00EB5B22">
      <w:pPr>
        <w:pStyle w:val="Heading2"/>
      </w:pPr>
      <w:sdt>
        <w:sdtPr>
          <w:alias w:val="Deliverables:"/>
          <w:tag w:val="Deliverables:"/>
          <w:id w:val="1659027517"/>
          <w:placeholder>
            <w:docPart w:val="4EA922F9703243DBAC0478DD64947200"/>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73C394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B00C3CE" w14:textId="77777777" w:rsidR="005D4DC9" w:rsidRDefault="005D4DC9" w:rsidP="007664E8">
            <w:r>
              <w:rPr>
                <w:noProof/>
                <w:lang w:eastAsia="en-US"/>
              </w:rPr>
              <mc:AlternateContent>
                <mc:Choice Requires="wpg">
                  <w:drawing>
                    <wp:inline distT="0" distB="0" distL="0" distR="0" wp14:anchorId="4319584D" wp14:editId="3E5D6088">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A40CC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37FEFB83E71D4AFD9FED4FD577D3002C"/>
            </w:placeholder>
            <w:temporary/>
            <w:showingPlcHdr/>
            <w15:appearance w15:val="hidden"/>
          </w:sdtPr>
          <w:sdtEndPr/>
          <w:sdtContent>
            <w:tc>
              <w:tcPr>
                <w:tcW w:w="4692" w:type="pct"/>
              </w:tcPr>
              <w:p w14:paraId="27648B2E"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3C6E4344" w14:textId="77777777" w:rsidR="003312ED" w:rsidRDefault="003312ED"/>
    <w:sdt>
      <w:sdtPr>
        <w:alias w:val="Affected Parties:"/>
        <w:tag w:val="Affected Parties:"/>
        <w:id w:val="-1271694847"/>
        <w:placeholder>
          <w:docPart w:val="EB7717B091AF4DEEB6125964D902E438"/>
        </w:placeholder>
        <w:temporary/>
        <w:showingPlcHdr/>
        <w15:appearance w15:val="hidden"/>
      </w:sdtPr>
      <w:sdtEndPr/>
      <w:sdtContent>
        <w:p w14:paraId="6D1765D0" w14:textId="77777777"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616876B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5A9BBCC" w14:textId="77777777" w:rsidR="005D4DC9" w:rsidRDefault="005D4DC9" w:rsidP="007664E8">
            <w:r>
              <w:rPr>
                <w:noProof/>
                <w:lang w:eastAsia="en-US"/>
              </w:rPr>
              <mc:AlternateContent>
                <mc:Choice Requires="wpg">
                  <w:drawing>
                    <wp:inline distT="0" distB="0" distL="0" distR="0" wp14:anchorId="1F4D2417" wp14:editId="6D6E424C">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0216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78CD8489DA74487682026840BB9C0983"/>
            </w:placeholder>
            <w:temporary/>
            <w:showingPlcHdr/>
            <w15:appearance w15:val="hidden"/>
          </w:sdtPr>
          <w:sdtEndPr/>
          <w:sdtContent>
            <w:tc>
              <w:tcPr>
                <w:tcW w:w="4692" w:type="pct"/>
              </w:tcPr>
              <w:p w14:paraId="4B9655DA"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7FA03C19" w14:textId="77777777" w:rsidR="003312ED" w:rsidRDefault="003312ED"/>
    <w:sdt>
      <w:sdtPr>
        <w:alias w:val="Affected Business Processes or Systems:"/>
        <w:tag w:val="Affected Business Processes or Systems:"/>
        <w:id w:val="1296412663"/>
        <w:placeholder>
          <w:docPart w:val="EE9893FC4BF94C708A5F42EFE895119B"/>
        </w:placeholder>
        <w:temporary/>
        <w:showingPlcHdr/>
        <w15:appearance w15:val="hidden"/>
      </w:sdtPr>
      <w:sdtEndPr/>
      <w:sdtContent>
        <w:p w14:paraId="412E8C8F" w14:textId="77777777" w:rsidR="003312ED" w:rsidRDefault="001A728E">
          <w:pPr>
            <w:pStyle w:val="Heading2"/>
          </w:pPr>
          <w: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6A234F7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1D31EFE" w14:textId="77777777" w:rsidR="005D4DC9" w:rsidRDefault="005D4DC9" w:rsidP="007664E8">
            <w:r>
              <w:rPr>
                <w:noProof/>
                <w:lang w:eastAsia="en-US"/>
              </w:rPr>
              <mc:AlternateContent>
                <mc:Choice Requires="wpg">
                  <w:drawing>
                    <wp:inline distT="0" distB="0" distL="0" distR="0" wp14:anchorId="39F24370" wp14:editId="1E11F3D6">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51C2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1C64D86C8B6945EDB4B6967D609BAC8F"/>
            </w:placeholder>
            <w:temporary/>
            <w:showingPlcHdr/>
            <w15:appearance w15:val="hidden"/>
          </w:sdtPr>
          <w:sdtEndPr/>
          <w:sdtContent>
            <w:tc>
              <w:tcPr>
                <w:tcW w:w="4692" w:type="pct"/>
              </w:tcPr>
              <w:p w14:paraId="0B58D656"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14:paraId="67ACB191" w14:textId="77777777" w:rsidR="003312ED" w:rsidRDefault="003312ED"/>
    <w:sdt>
      <w:sdtPr>
        <w:alias w:val="Specific Exclusions from Scope:"/>
        <w:tag w:val="Specific Exclusions from Scope:"/>
        <w:id w:val="1418991009"/>
        <w:placeholder>
          <w:docPart w:val="381F3127BF3E4CC5BD6B310D38E2FEDE"/>
        </w:placeholder>
        <w:temporary/>
        <w:showingPlcHdr/>
        <w15:appearance w15:val="hidden"/>
      </w:sdtPr>
      <w:sdtEndPr/>
      <w:sdtContent>
        <w:p w14:paraId="6724F4FE" w14:textId="77777777"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136237E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FD7B501" w14:textId="77777777" w:rsidR="005D4DC9" w:rsidRDefault="005D4DC9" w:rsidP="007664E8">
            <w:r>
              <w:rPr>
                <w:noProof/>
                <w:lang w:eastAsia="en-US"/>
              </w:rPr>
              <mc:AlternateContent>
                <mc:Choice Requires="wpg">
                  <w:drawing>
                    <wp:inline distT="0" distB="0" distL="0" distR="0" wp14:anchorId="31C40B8B" wp14:editId="48FBB32E">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7067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75C797F9AE204B23B5D92E7B343F61FF"/>
            </w:placeholder>
            <w:temporary/>
            <w:showingPlcHdr/>
            <w15:appearance w15:val="hidden"/>
          </w:sdtPr>
          <w:sdtEndPr/>
          <w:sdtContent>
            <w:tc>
              <w:tcPr>
                <w:tcW w:w="4692" w:type="pct"/>
              </w:tcPr>
              <w:p w14:paraId="61479D16"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14:paraId="3A074367" w14:textId="77777777" w:rsidR="003312ED" w:rsidRDefault="003312ED"/>
    <w:sdt>
      <w:sdtPr>
        <w:alias w:val="Implementation Plan:"/>
        <w:tag w:val="Implementation Plan:"/>
        <w:id w:val="127824317"/>
        <w:placeholder>
          <w:docPart w:val="318D6663FEDB4C53961F94BFCEAA7060"/>
        </w:placeholder>
        <w:temporary/>
        <w:showingPlcHdr/>
        <w15:appearance w15:val="hidden"/>
      </w:sdtPr>
      <w:sdtEndPr/>
      <w:sdtContent>
        <w:p w14:paraId="43B19FE2"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BC15BE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04F764C" w14:textId="77777777" w:rsidR="005D4DC9" w:rsidRDefault="005D4DC9" w:rsidP="007664E8">
            <w:r>
              <w:rPr>
                <w:noProof/>
                <w:lang w:eastAsia="en-US"/>
              </w:rPr>
              <mc:AlternateContent>
                <mc:Choice Requires="wpg">
                  <w:drawing>
                    <wp:inline distT="0" distB="0" distL="0" distR="0" wp14:anchorId="7B15C3D3" wp14:editId="0D0666DF">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4F460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D9B22EF1E8644F9F9F766B03C0262922"/>
            </w:placeholder>
            <w:temporary/>
            <w:showingPlcHdr/>
            <w15:appearance w15:val="hidden"/>
          </w:sdtPr>
          <w:sdtEndPr/>
          <w:sdtContent>
            <w:tc>
              <w:tcPr>
                <w:tcW w:w="4692" w:type="pct"/>
              </w:tcPr>
              <w:p w14:paraId="537A093D"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13EE7DBD" w14:textId="77777777" w:rsidR="003312ED" w:rsidRDefault="003312ED"/>
    <w:sdt>
      <w:sdtPr>
        <w:alias w:val="High-Level Timeline/Schedule:"/>
        <w:tag w:val="High-Level Timeline/Schedule:"/>
        <w:id w:val="153876149"/>
        <w:placeholder>
          <w:docPart w:val="A438C08A8714404A9283D539AD3C3C03"/>
        </w:placeholder>
        <w:temporary/>
        <w:showingPlcHdr/>
        <w15:appearance w15:val="hidden"/>
      </w:sdtPr>
      <w:sdtEndPr/>
      <w:sdtContent>
        <w:p w14:paraId="3F5A7B93"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1B19C0F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D438DEC" w14:textId="77777777" w:rsidR="005D4DC9" w:rsidRDefault="005D4DC9" w:rsidP="007664E8">
            <w:r>
              <w:rPr>
                <w:noProof/>
                <w:lang w:eastAsia="en-US"/>
              </w:rPr>
              <mc:AlternateContent>
                <mc:Choice Requires="wpg">
                  <w:drawing>
                    <wp:inline distT="0" distB="0" distL="0" distR="0" wp14:anchorId="49A53E2C" wp14:editId="634EEA8F">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040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66A639AA85D049C8B36B9C9EFC7CFDAF"/>
            </w:placeholder>
            <w:temporary/>
            <w:showingPlcHdr/>
            <w15:appearance w15:val="hidden"/>
          </w:sdtPr>
          <w:sdtEndPr/>
          <w:sdtContent>
            <w:tc>
              <w:tcPr>
                <w:tcW w:w="4692" w:type="pct"/>
              </w:tcPr>
              <w:p w14:paraId="73A85034"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460BC6AD" w14:textId="77777777" w:rsidR="003312ED" w:rsidRDefault="003312ED"/>
    <w:sectPr w:rsidR="003312ED">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C14E8" w14:textId="77777777" w:rsidR="00EB5B22" w:rsidRDefault="00EB5B22">
      <w:pPr>
        <w:spacing w:after="0" w:line="240" w:lineRule="auto"/>
      </w:pPr>
      <w:r>
        <w:separator/>
      </w:r>
    </w:p>
  </w:endnote>
  <w:endnote w:type="continuationSeparator" w:id="0">
    <w:p w14:paraId="2C8E0F54" w14:textId="77777777" w:rsidR="00EB5B22" w:rsidRDefault="00EB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B3E8E"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96237" w14:textId="77777777" w:rsidR="00EB5B22" w:rsidRDefault="00EB5B22">
      <w:pPr>
        <w:spacing w:after="0" w:line="240" w:lineRule="auto"/>
      </w:pPr>
      <w:r>
        <w:separator/>
      </w:r>
    </w:p>
  </w:footnote>
  <w:footnote w:type="continuationSeparator" w:id="0">
    <w:p w14:paraId="577A76D5" w14:textId="77777777" w:rsidR="00EB5B22" w:rsidRDefault="00EB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22"/>
    <w:rsid w:val="00083B37"/>
    <w:rsid w:val="000A0612"/>
    <w:rsid w:val="001A728E"/>
    <w:rsid w:val="001E042A"/>
    <w:rsid w:val="00225505"/>
    <w:rsid w:val="003312ED"/>
    <w:rsid w:val="004018C1"/>
    <w:rsid w:val="004727F4"/>
    <w:rsid w:val="004A0A8D"/>
    <w:rsid w:val="00575B92"/>
    <w:rsid w:val="005D4DC9"/>
    <w:rsid w:val="005F7999"/>
    <w:rsid w:val="00626EDA"/>
    <w:rsid w:val="006D7FF8"/>
    <w:rsid w:val="00704472"/>
    <w:rsid w:val="00791457"/>
    <w:rsid w:val="007F372E"/>
    <w:rsid w:val="008D5E06"/>
    <w:rsid w:val="008D6D77"/>
    <w:rsid w:val="00954BFF"/>
    <w:rsid w:val="00AA316B"/>
    <w:rsid w:val="00BC1FD2"/>
    <w:rsid w:val="00C92C41"/>
    <w:rsid w:val="00D57E3E"/>
    <w:rsid w:val="00DB24CB"/>
    <w:rsid w:val="00DF5013"/>
    <w:rsid w:val="00E9640A"/>
    <w:rsid w:val="00EB5B22"/>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B6DF8"/>
  <w15:chartTrackingRefBased/>
  <w15:docId w15:val="{8CD50D97-8D1F-44DF-B6DC-1160AE45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fal\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D7722283024C52AD683A75B23F160F"/>
        <w:category>
          <w:name w:val="General"/>
          <w:gallery w:val="placeholder"/>
        </w:category>
        <w:types>
          <w:type w:val="bbPlcHdr"/>
        </w:types>
        <w:behaviors>
          <w:behavior w:val="content"/>
        </w:behaviors>
        <w:guid w:val="{A4B7857F-8C9D-4351-B1F4-46C38E1917EE}"/>
      </w:docPartPr>
      <w:docPartBody>
        <w:p w:rsidR="00000000" w:rsidRDefault="00952A75">
          <w:pPr>
            <w:pStyle w:val="EDD7722283024C52AD683A75B23F160F"/>
          </w:pPr>
          <w:r>
            <w:t>Project Background and Description</w:t>
          </w:r>
        </w:p>
      </w:docPartBody>
    </w:docPart>
    <w:docPart>
      <w:docPartPr>
        <w:name w:val="DA2E253C9CAA4C61A853F7833F86FAE3"/>
        <w:category>
          <w:name w:val="General"/>
          <w:gallery w:val="placeholder"/>
        </w:category>
        <w:types>
          <w:type w:val="bbPlcHdr"/>
        </w:types>
        <w:behaviors>
          <w:behavior w:val="content"/>
        </w:behaviors>
        <w:guid w:val="{B2367C90-A3FF-4181-91C1-EC281707BF4B}"/>
      </w:docPartPr>
      <w:docPartBody>
        <w:p w:rsidR="00000000" w:rsidRDefault="00952A75">
          <w:pPr>
            <w:pStyle w:val="DA2E253C9CAA4C61A853F7833F86FAE3"/>
          </w:pPr>
          <w:r>
            <w:t xml:space="preserve">Describe how this </w:t>
          </w:r>
          <w:r w:rsidRPr="008D5E06">
            <w:t>project</w:t>
          </w:r>
          <w:r>
            <w:t xml:space="preserve"> came about, who is involved, and the purpose.</w:t>
          </w:r>
        </w:p>
      </w:docPartBody>
    </w:docPart>
    <w:docPart>
      <w:docPartPr>
        <w:name w:val="EBBC396F4E8F4167B2D1F8A0F1938C88"/>
        <w:category>
          <w:name w:val="General"/>
          <w:gallery w:val="placeholder"/>
        </w:category>
        <w:types>
          <w:type w:val="bbPlcHdr"/>
        </w:types>
        <w:behaviors>
          <w:behavior w:val="content"/>
        </w:behaviors>
        <w:guid w:val="{C5F49E53-4F9A-4D33-B848-E34F3C7E7BE6}"/>
      </w:docPartPr>
      <w:docPartBody>
        <w:p w:rsidR="00000000" w:rsidRDefault="00952A75">
          <w:pPr>
            <w:pStyle w:val="EBBC396F4E8F4167B2D1F8A0F1938C88"/>
          </w:pPr>
          <w:r w:rsidRPr="00626EDA">
            <w:t>Note: To delete any tip (such as this), select it and start typing. If you’re not yet ready to add your own text, select a tip and press spacebar to remove it.</w:t>
          </w:r>
        </w:p>
      </w:docPartBody>
    </w:docPart>
    <w:docPart>
      <w:docPartPr>
        <w:name w:val="B9CEB907E27B4B4D96BF3249C50F0CED"/>
        <w:category>
          <w:name w:val="General"/>
          <w:gallery w:val="placeholder"/>
        </w:category>
        <w:types>
          <w:type w:val="bbPlcHdr"/>
        </w:types>
        <w:behaviors>
          <w:behavior w:val="content"/>
        </w:behaviors>
        <w:guid w:val="{9BA99AAA-CD23-49EE-9AF8-B34B25A84291}"/>
      </w:docPartPr>
      <w:docPartBody>
        <w:p w:rsidR="00000000" w:rsidRDefault="00952A75">
          <w:pPr>
            <w:pStyle w:val="B9CEB907E27B4B4D96BF3249C50F0CED"/>
          </w:pPr>
          <w:r>
            <w:t>Project Scope</w:t>
          </w:r>
        </w:p>
      </w:docPartBody>
    </w:docPart>
    <w:docPart>
      <w:docPartPr>
        <w:name w:val="A2DC4E2BFBCC400287643305CFB07092"/>
        <w:category>
          <w:name w:val="General"/>
          <w:gallery w:val="placeholder"/>
        </w:category>
        <w:types>
          <w:type w:val="bbPlcHdr"/>
        </w:types>
        <w:behaviors>
          <w:behavior w:val="content"/>
        </w:behaviors>
        <w:guid w:val="{A06AEFAB-C427-4865-B601-3ED9620973F2}"/>
      </w:docPartPr>
      <w:docPartBody>
        <w:p w:rsidR="00000000" w:rsidRDefault="00952A75">
          <w:pPr>
            <w:pStyle w:val="A2DC4E2BFBCC400287643305CFB07092"/>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A8A7424BE8CC4D80ADB084BF35D65907"/>
        <w:category>
          <w:name w:val="General"/>
          <w:gallery w:val="placeholder"/>
        </w:category>
        <w:types>
          <w:type w:val="bbPlcHdr"/>
        </w:types>
        <w:behaviors>
          <w:behavior w:val="content"/>
        </w:behaviors>
        <w:guid w:val="{4DC9725E-CDC4-4BBE-8F3F-FC6AF16123EC}"/>
      </w:docPartPr>
      <w:docPartBody>
        <w:p w:rsidR="00000000" w:rsidRDefault="00952A75">
          <w:pPr>
            <w:pStyle w:val="A8A7424BE8CC4D80ADB084BF35D65907"/>
          </w:pPr>
          <w:r>
            <w:t>It not only defines what you are doing (what goes into the box), but it sets limits for what will not be done as part of the project (what doesn’t fit in the box).</w:t>
          </w:r>
        </w:p>
      </w:docPartBody>
    </w:docPart>
    <w:docPart>
      <w:docPartPr>
        <w:name w:val="E29D64B531894061BC74BEA6E557A8AB"/>
        <w:category>
          <w:name w:val="General"/>
          <w:gallery w:val="placeholder"/>
        </w:category>
        <w:types>
          <w:type w:val="bbPlcHdr"/>
        </w:types>
        <w:behaviors>
          <w:behavior w:val="content"/>
        </w:behaviors>
        <w:guid w:val="{DBBA39BD-5A76-4FC0-A2CC-EDC67C15509C}"/>
      </w:docPartPr>
      <w:docPartBody>
        <w:p w:rsidR="00000000" w:rsidRDefault="00952A75">
          <w:pPr>
            <w:pStyle w:val="E29D64B531894061BC74BEA6E557A8AB"/>
          </w:pPr>
          <w:r>
            <w:t>Scope answers questions including what will be done, wh</w:t>
          </w:r>
          <w:r w:rsidRPr="008D5E06">
            <w:t>at won’t be done</w:t>
          </w:r>
          <w:r>
            <w:t>, and what the result will look like.</w:t>
          </w:r>
        </w:p>
      </w:docPartBody>
    </w:docPart>
    <w:docPart>
      <w:docPartPr>
        <w:name w:val="DA9E9D15E82E4D848B1DAD7B495BA363"/>
        <w:category>
          <w:name w:val="General"/>
          <w:gallery w:val="placeholder"/>
        </w:category>
        <w:types>
          <w:type w:val="bbPlcHdr"/>
        </w:types>
        <w:behaviors>
          <w:behavior w:val="content"/>
        </w:behaviors>
        <w:guid w:val="{7B630036-D9E2-41AD-B4C7-6C171E346BCE}"/>
      </w:docPartPr>
      <w:docPartBody>
        <w:p w:rsidR="00000000" w:rsidRDefault="00952A75">
          <w:pPr>
            <w:pStyle w:val="DA9E9D15E82E4D848B1DAD7B495BA363"/>
          </w:pPr>
          <w:r>
            <w:t>High-Level Requirements</w:t>
          </w:r>
        </w:p>
      </w:docPartBody>
    </w:docPart>
    <w:docPart>
      <w:docPartPr>
        <w:name w:val="11083C343B744C80AEF26DFA9CCC87C2"/>
        <w:category>
          <w:name w:val="General"/>
          <w:gallery w:val="placeholder"/>
        </w:category>
        <w:types>
          <w:type w:val="bbPlcHdr"/>
        </w:types>
        <w:behaviors>
          <w:behavior w:val="content"/>
        </w:behaviors>
        <w:guid w:val="{A8F097BD-5EF3-4029-8687-0F5AD69F3394}"/>
      </w:docPartPr>
      <w:docPartBody>
        <w:p w:rsidR="00000000" w:rsidRDefault="00952A75">
          <w:pPr>
            <w:pStyle w:val="11083C343B744C80AEF26DFA9CCC87C2"/>
          </w:pPr>
          <w:r>
            <w:t xml:space="preserve">Describe the high </w:t>
          </w:r>
          <w:r w:rsidRPr="008D5E06">
            <w:t>level</w:t>
          </w:r>
          <w:r>
            <w:t xml:space="preserve"> requirements for the project. For example:</w:t>
          </w:r>
        </w:p>
      </w:docPartBody>
    </w:docPart>
    <w:docPart>
      <w:docPartPr>
        <w:name w:val="93C34B9C154A4B05A20373FDE65BECCD"/>
        <w:category>
          <w:name w:val="General"/>
          <w:gallery w:val="placeholder"/>
        </w:category>
        <w:types>
          <w:type w:val="bbPlcHdr"/>
        </w:types>
        <w:behaviors>
          <w:behavior w:val="content"/>
        </w:behaviors>
        <w:guid w:val="{E80EEFE5-B4A6-42DF-8CBF-B4BA69AD0431}"/>
      </w:docPartPr>
      <w:docPartBody>
        <w:p w:rsidR="00000000" w:rsidRDefault="00952A75">
          <w:pPr>
            <w:pStyle w:val="93C34B9C154A4B05A20373FDE65BECCD"/>
          </w:pPr>
          <w:r>
            <w:t>The new system must include the following:</w:t>
          </w:r>
        </w:p>
      </w:docPartBody>
    </w:docPart>
    <w:docPart>
      <w:docPartPr>
        <w:name w:val="F277D87B8E2F46B1A3AD26222349E0E8"/>
        <w:category>
          <w:name w:val="General"/>
          <w:gallery w:val="placeholder"/>
        </w:category>
        <w:types>
          <w:type w:val="bbPlcHdr"/>
        </w:types>
        <w:behaviors>
          <w:behavior w:val="content"/>
        </w:behaviors>
        <w:guid w:val="{E7CEB2E0-241F-4F72-87F9-356E0E8B68E6}"/>
      </w:docPartPr>
      <w:docPartBody>
        <w:p w:rsidR="00000000" w:rsidRDefault="00952A75">
          <w:pPr>
            <w:pStyle w:val="F277D87B8E2F46B1A3AD26222349E0E8"/>
          </w:pPr>
          <w:r>
            <w:t>Ability to allow both internal and external users to access the application without downloading any software</w:t>
          </w:r>
        </w:p>
      </w:docPartBody>
    </w:docPart>
    <w:docPart>
      <w:docPartPr>
        <w:name w:val="DB77161AAA7240FDBD80D42361590DEF"/>
        <w:category>
          <w:name w:val="General"/>
          <w:gallery w:val="placeholder"/>
        </w:category>
        <w:types>
          <w:type w:val="bbPlcHdr"/>
        </w:types>
        <w:behaviors>
          <w:behavior w:val="content"/>
        </w:behaviors>
        <w:guid w:val="{0FA4F242-20B2-4C86-94BF-EF28FF9A9664}"/>
      </w:docPartPr>
      <w:docPartBody>
        <w:p w:rsidR="00000000" w:rsidRDefault="00952A75">
          <w:pPr>
            <w:pStyle w:val="DB77161AAA7240FDBD80D42361590DEF"/>
          </w:pPr>
          <w:r>
            <w:t>Ability to interface with the existing data warehouse application</w:t>
          </w:r>
        </w:p>
      </w:docPartBody>
    </w:docPart>
    <w:docPart>
      <w:docPartPr>
        <w:name w:val="83C2ECABF1A94F6CAF4E0F9408FFC410"/>
        <w:category>
          <w:name w:val="General"/>
          <w:gallery w:val="placeholder"/>
        </w:category>
        <w:types>
          <w:type w:val="bbPlcHdr"/>
        </w:types>
        <w:behaviors>
          <w:behavior w:val="content"/>
        </w:behaviors>
        <w:guid w:val="{DFE457D8-CE68-400C-8C15-F9ABE4F237A1}"/>
      </w:docPartPr>
      <w:docPartBody>
        <w:p w:rsidR="00000000" w:rsidRDefault="00952A75">
          <w:pPr>
            <w:pStyle w:val="83C2ECABF1A94F6CAF4E0F9408FFC410"/>
          </w:pPr>
          <w:r>
            <w:t>Ability to incorporate automated routing and notifications based on business rules</w:t>
          </w:r>
        </w:p>
      </w:docPartBody>
    </w:docPart>
    <w:docPart>
      <w:docPartPr>
        <w:name w:val="4EA922F9703243DBAC0478DD64947200"/>
        <w:category>
          <w:name w:val="General"/>
          <w:gallery w:val="placeholder"/>
        </w:category>
        <w:types>
          <w:type w:val="bbPlcHdr"/>
        </w:types>
        <w:behaviors>
          <w:behavior w:val="content"/>
        </w:behaviors>
        <w:guid w:val="{9FDAD7A2-6BAD-41F6-AF15-7ED5FB32E3F1}"/>
      </w:docPartPr>
      <w:docPartBody>
        <w:p w:rsidR="00000000" w:rsidRDefault="00952A75">
          <w:pPr>
            <w:pStyle w:val="4EA922F9703243DBAC0478DD64947200"/>
          </w:pPr>
          <w:r>
            <w:t>Deliverables</w:t>
          </w:r>
        </w:p>
      </w:docPartBody>
    </w:docPart>
    <w:docPart>
      <w:docPartPr>
        <w:name w:val="37FEFB83E71D4AFD9FED4FD577D3002C"/>
        <w:category>
          <w:name w:val="General"/>
          <w:gallery w:val="placeholder"/>
        </w:category>
        <w:types>
          <w:type w:val="bbPlcHdr"/>
        </w:types>
        <w:behaviors>
          <w:behavior w:val="content"/>
        </w:behaviors>
        <w:guid w:val="{651783D2-1CA9-4B75-A22A-B5D27E2E26CD}"/>
      </w:docPartPr>
      <w:docPartBody>
        <w:p w:rsidR="00000000" w:rsidRDefault="00952A75">
          <w:pPr>
            <w:pStyle w:val="37FEFB83E71D4AFD9FED4FD577D3002C"/>
          </w:pPr>
          <w:r w:rsidRPr="008D5E06">
            <w:t>List agencies, stakeholders or divisions which will be impacted by this project and describe how they will be affected by the project.</w:t>
          </w:r>
        </w:p>
      </w:docPartBody>
    </w:docPart>
    <w:docPart>
      <w:docPartPr>
        <w:name w:val="EB7717B091AF4DEEB6125964D902E438"/>
        <w:category>
          <w:name w:val="General"/>
          <w:gallery w:val="placeholder"/>
        </w:category>
        <w:types>
          <w:type w:val="bbPlcHdr"/>
        </w:types>
        <w:behaviors>
          <w:behavior w:val="content"/>
        </w:behaviors>
        <w:guid w:val="{966BE06A-D6FB-4340-9416-383645551D8A}"/>
      </w:docPartPr>
      <w:docPartBody>
        <w:p w:rsidR="00000000" w:rsidRDefault="00952A75">
          <w:pPr>
            <w:pStyle w:val="EB7717B091AF4DEEB6125964D902E438"/>
          </w:pPr>
          <w:r>
            <w:t>Affected Parties</w:t>
          </w:r>
        </w:p>
      </w:docPartBody>
    </w:docPart>
    <w:docPart>
      <w:docPartPr>
        <w:name w:val="78CD8489DA74487682026840BB9C0983"/>
        <w:category>
          <w:name w:val="General"/>
          <w:gallery w:val="placeholder"/>
        </w:category>
        <w:types>
          <w:type w:val="bbPlcHdr"/>
        </w:types>
        <w:behaviors>
          <w:behavior w:val="content"/>
        </w:behaviors>
        <w:guid w:val="{F2E7BE51-E66C-4F1F-BBBA-2A6C2284D765}"/>
      </w:docPartPr>
      <w:docPartBody>
        <w:p w:rsidR="00000000" w:rsidRDefault="00952A75">
          <w:pPr>
            <w:pStyle w:val="78CD8489DA74487682026840BB9C0983"/>
          </w:pPr>
          <w:r>
            <w:t xml:space="preserve">List business </w:t>
          </w:r>
          <w:r w:rsidRPr="008D5E06">
            <w:t>processes</w:t>
          </w:r>
          <w:r>
            <w:t xml:space="preserve"> or systems which will be impacted by this project and describe how they will be affected.</w:t>
          </w:r>
        </w:p>
      </w:docPartBody>
    </w:docPart>
    <w:docPart>
      <w:docPartPr>
        <w:name w:val="EE9893FC4BF94C708A5F42EFE895119B"/>
        <w:category>
          <w:name w:val="General"/>
          <w:gallery w:val="placeholder"/>
        </w:category>
        <w:types>
          <w:type w:val="bbPlcHdr"/>
        </w:types>
        <w:behaviors>
          <w:behavior w:val="content"/>
        </w:behaviors>
        <w:guid w:val="{A4465BB5-31B8-467A-BC81-162C24BD36D6}"/>
      </w:docPartPr>
      <w:docPartBody>
        <w:p w:rsidR="00000000" w:rsidRDefault="00952A75">
          <w:pPr>
            <w:pStyle w:val="EE9893FC4BF94C708A5F42EFE895119B"/>
          </w:pPr>
          <w:r>
            <w:t>Affected Business Processes or Systems</w:t>
          </w:r>
        </w:p>
      </w:docPartBody>
    </w:docPart>
    <w:docPart>
      <w:docPartPr>
        <w:name w:val="1C64D86C8B6945EDB4B6967D609BAC8F"/>
        <w:category>
          <w:name w:val="General"/>
          <w:gallery w:val="placeholder"/>
        </w:category>
        <w:types>
          <w:type w:val="bbPlcHdr"/>
        </w:types>
        <w:behaviors>
          <w:behavior w:val="content"/>
        </w:behaviors>
        <w:guid w:val="{36150429-5204-45C0-9B56-5C6D0ABB50C0}"/>
      </w:docPartPr>
      <w:docPartBody>
        <w:p w:rsidR="00000000" w:rsidRDefault="00952A75">
          <w:pPr>
            <w:pStyle w:val="1C64D86C8B6945EDB4B6967D609BAC8F"/>
          </w:pPr>
          <w:r>
            <w:t xml:space="preserve">Describe any specific components that are excluded </w:t>
          </w:r>
          <w:r w:rsidRPr="008D5E06">
            <w:t>from</w:t>
          </w:r>
          <w:r>
            <w:t xml:space="preserve"> this project.</w:t>
          </w:r>
        </w:p>
      </w:docPartBody>
    </w:docPart>
    <w:docPart>
      <w:docPartPr>
        <w:name w:val="381F3127BF3E4CC5BD6B310D38E2FEDE"/>
        <w:category>
          <w:name w:val="General"/>
          <w:gallery w:val="placeholder"/>
        </w:category>
        <w:types>
          <w:type w:val="bbPlcHdr"/>
        </w:types>
        <w:behaviors>
          <w:behavior w:val="content"/>
        </w:behaviors>
        <w:guid w:val="{B1E2CFF9-1976-49A5-8415-FC195DD49E59}"/>
      </w:docPartPr>
      <w:docPartBody>
        <w:p w:rsidR="00000000" w:rsidRDefault="00952A75">
          <w:pPr>
            <w:pStyle w:val="381F3127BF3E4CC5BD6B310D38E2FEDE"/>
          </w:pPr>
          <w:r>
            <w:t>Specific Exclusions from Scope</w:t>
          </w:r>
        </w:p>
      </w:docPartBody>
    </w:docPart>
    <w:docPart>
      <w:docPartPr>
        <w:name w:val="75C797F9AE204B23B5D92E7B343F61FF"/>
        <w:category>
          <w:name w:val="General"/>
          <w:gallery w:val="placeholder"/>
        </w:category>
        <w:types>
          <w:type w:val="bbPlcHdr"/>
        </w:types>
        <w:behaviors>
          <w:behavior w:val="content"/>
        </w:behaviors>
        <w:guid w:val="{C5A5A068-0B22-4EF4-BF5E-8A6E7720A91D}"/>
      </w:docPartPr>
      <w:docPartBody>
        <w:p w:rsidR="00000000" w:rsidRDefault="00952A75">
          <w:pPr>
            <w:pStyle w:val="75C797F9AE204B23B5D92E7B343F61FF"/>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318D6663FEDB4C53961F94BFCEAA7060"/>
        <w:category>
          <w:name w:val="General"/>
          <w:gallery w:val="placeholder"/>
        </w:category>
        <w:types>
          <w:type w:val="bbPlcHdr"/>
        </w:types>
        <w:behaviors>
          <w:behavior w:val="content"/>
        </w:behaviors>
        <w:guid w:val="{CA667A2A-026D-45DC-B6F4-21680AA4D699}"/>
      </w:docPartPr>
      <w:docPartBody>
        <w:p w:rsidR="00000000" w:rsidRDefault="00952A75">
          <w:pPr>
            <w:pStyle w:val="318D6663FEDB4C53961F94BFCEAA7060"/>
          </w:pPr>
          <w:r>
            <w:t>Implementation Plan</w:t>
          </w:r>
        </w:p>
      </w:docPartBody>
    </w:docPart>
    <w:docPart>
      <w:docPartPr>
        <w:name w:val="D9B22EF1E8644F9F9F766B03C0262922"/>
        <w:category>
          <w:name w:val="General"/>
          <w:gallery w:val="placeholder"/>
        </w:category>
        <w:types>
          <w:type w:val="bbPlcHdr"/>
        </w:types>
        <w:behaviors>
          <w:behavior w:val="content"/>
        </w:behaviors>
        <w:guid w:val="{7146CC14-3489-4C4C-9394-E102EC4B3B94}"/>
      </w:docPartPr>
      <w:docPartBody>
        <w:p w:rsidR="00000000" w:rsidRDefault="00952A75">
          <w:pPr>
            <w:pStyle w:val="D9B22EF1E8644F9F9F766B03C0262922"/>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A438C08A8714404A9283D539AD3C3C03"/>
        <w:category>
          <w:name w:val="General"/>
          <w:gallery w:val="placeholder"/>
        </w:category>
        <w:types>
          <w:type w:val="bbPlcHdr"/>
        </w:types>
        <w:behaviors>
          <w:behavior w:val="content"/>
        </w:behaviors>
        <w:guid w:val="{5762078C-C11B-44B1-9B34-4708C91A06B8}"/>
      </w:docPartPr>
      <w:docPartBody>
        <w:p w:rsidR="00000000" w:rsidRDefault="00952A75">
          <w:pPr>
            <w:pStyle w:val="A438C08A8714404A9283D539AD3C3C03"/>
          </w:pPr>
          <w:r>
            <w:t>High-Level Timeline/Schedule</w:t>
          </w:r>
        </w:p>
      </w:docPartBody>
    </w:docPart>
    <w:docPart>
      <w:docPartPr>
        <w:name w:val="66A639AA85D049C8B36B9C9EFC7CFDAF"/>
        <w:category>
          <w:name w:val="General"/>
          <w:gallery w:val="placeholder"/>
        </w:category>
        <w:types>
          <w:type w:val="bbPlcHdr"/>
        </w:types>
        <w:behaviors>
          <w:behavior w:val="content"/>
        </w:behaviors>
        <w:guid w:val="{28BDF3F0-2FCB-4784-AE92-E1FB05CB1288}"/>
      </w:docPartPr>
      <w:docPartBody>
        <w:p w:rsidR="00000000" w:rsidRDefault="00952A75">
          <w:pPr>
            <w:pStyle w:val="66A639AA85D049C8B36B9C9EFC7CFDAF"/>
          </w:pPr>
          <w:r>
            <w:t xml:space="preserve">Describe what the high level </w:t>
          </w:r>
          <w:r w:rsidRPr="008D5E06">
            <w:t>timeline</w:t>
          </w:r>
          <w:r>
            <w:t>/schedule will be to plan, design, develop and deploy the project.  Generally, by when do you expect this project to be finished?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F319B129D43549E065CB6643DA91A">
    <w:name w:val="D08F319B129D43549E065CB6643DA91A"/>
  </w:style>
  <w:style w:type="paragraph" w:customStyle="1" w:styleId="8EAF194C027A435EB2C7E3161102B268">
    <w:name w:val="8EAF194C027A435EB2C7E3161102B268"/>
  </w:style>
  <w:style w:type="paragraph" w:customStyle="1" w:styleId="277522ED60814999A31DB1E9F7FFDDBE">
    <w:name w:val="277522ED60814999A31DB1E9F7FFDDBE"/>
  </w:style>
  <w:style w:type="paragraph" w:customStyle="1" w:styleId="A6FDBAAD4D064400A950C23AE7AD0309">
    <w:name w:val="A6FDBAAD4D064400A950C23AE7AD0309"/>
  </w:style>
  <w:style w:type="paragraph" w:customStyle="1" w:styleId="EDD7722283024C52AD683A75B23F160F">
    <w:name w:val="EDD7722283024C52AD683A75B23F160F"/>
  </w:style>
  <w:style w:type="paragraph" w:customStyle="1" w:styleId="DA2E253C9CAA4C61A853F7833F86FAE3">
    <w:name w:val="DA2E253C9CAA4C61A853F7833F86FAE3"/>
  </w:style>
  <w:style w:type="paragraph" w:customStyle="1" w:styleId="EBBC396F4E8F4167B2D1F8A0F1938C88">
    <w:name w:val="EBBC396F4E8F4167B2D1F8A0F1938C88"/>
  </w:style>
  <w:style w:type="paragraph" w:customStyle="1" w:styleId="B9CEB907E27B4B4D96BF3249C50F0CED">
    <w:name w:val="B9CEB907E27B4B4D96BF3249C50F0CED"/>
  </w:style>
  <w:style w:type="paragraph" w:customStyle="1" w:styleId="A2DC4E2BFBCC400287643305CFB07092">
    <w:name w:val="A2DC4E2BFBCC400287643305CFB07092"/>
  </w:style>
  <w:style w:type="paragraph" w:customStyle="1" w:styleId="A8A7424BE8CC4D80ADB084BF35D65907">
    <w:name w:val="A8A7424BE8CC4D80ADB084BF35D65907"/>
  </w:style>
  <w:style w:type="paragraph" w:customStyle="1" w:styleId="E29D64B531894061BC74BEA6E557A8AB">
    <w:name w:val="E29D64B531894061BC74BEA6E557A8AB"/>
  </w:style>
  <w:style w:type="paragraph" w:customStyle="1" w:styleId="DA9E9D15E82E4D848B1DAD7B495BA363">
    <w:name w:val="DA9E9D15E82E4D848B1DAD7B495BA363"/>
  </w:style>
  <w:style w:type="paragraph" w:customStyle="1" w:styleId="11083C343B744C80AEF26DFA9CCC87C2">
    <w:name w:val="11083C343B744C80AEF26DFA9CCC87C2"/>
  </w:style>
  <w:style w:type="paragraph" w:customStyle="1" w:styleId="93C34B9C154A4B05A20373FDE65BECCD">
    <w:name w:val="93C34B9C154A4B05A20373FDE65BECCD"/>
  </w:style>
  <w:style w:type="paragraph" w:customStyle="1" w:styleId="F277D87B8E2F46B1A3AD26222349E0E8">
    <w:name w:val="F277D87B8E2F46B1A3AD26222349E0E8"/>
  </w:style>
  <w:style w:type="paragraph" w:customStyle="1" w:styleId="DB77161AAA7240FDBD80D42361590DEF">
    <w:name w:val="DB77161AAA7240FDBD80D42361590DEF"/>
  </w:style>
  <w:style w:type="paragraph" w:customStyle="1" w:styleId="83C2ECABF1A94F6CAF4E0F9408FFC410">
    <w:name w:val="83C2ECABF1A94F6CAF4E0F9408FFC410"/>
  </w:style>
  <w:style w:type="paragraph" w:customStyle="1" w:styleId="4EA922F9703243DBAC0478DD64947200">
    <w:name w:val="4EA922F9703243DBAC0478DD64947200"/>
  </w:style>
  <w:style w:type="paragraph" w:customStyle="1" w:styleId="37FEFB83E71D4AFD9FED4FD577D3002C">
    <w:name w:val="37FEFB83E71D4AFD9FED4FD577D3002C"/>
  </w:style>
  <w:style w:type="paragraph" w:customStyle="1" w:styleId="EB7717B091AF4DEEB6125964D902E438">
    <w:name w:val="EB7717B091AF4DEEB6125964D902E438"/>
  </w:style>
  <w:style w:type="paragraph" w:customStyle="1" w:styleId="78CD8489DA74487682026840BB9C0983">
    <w:name w:val="78CD8489DA74487682026840BB9C0983"/>
  </w:style>
  <w:style w:type="paragraph" w:customStyle="1" w:styleId="EE9893FC4BF94C708A5F42EFE895119B">
    <w:name w:val="EE9893FC4BF94C708A5F42EFE895119B"/>
  </w:style>
  <w:style w:type="paragraph" w:customStyle="1" w:styleId="1C64D86C8B6945EDB4B6967D609BAC8F">
    <w:name w:val="1C64D86C8B6945EDB4B6967D609BAC8F"/>
  </w:style>
  <w:style w:type="paragraph" w:customStyle="1" w:styleId="381F3127BF3E4CC5BD6B310D38E2FEDE">
    <w:name w:val="381F3127BF3E4CC5BD6B310D38E2FEDE"/>
  </w:style>
  <w:style w:type="paragraph" w:customStyle="1" w:styleId="75C797F9AE204B23B5D92E7B343F61FF">
    <w:name w:val="75C797F9AE204B23B5D92E7B343F61FF"/>
  </w:style>
  <w:style w:type="paragraph" w:customStyle="1" w:styleId="318D6663FEDB4C53961F94BFCEAA7060">
    <w:name w:val="318D6663FEDB4C53961F94BFCEAA7060"/>
  </w:style>
  <w:style w:type="paragraph" w:customStyle="1" w:styleId="D9B22EF1E8644F9F9F766B03C0262922">
    <w:name w:val="D9B22EF1E8644F9F9F766B03C0262922"/>
  </w:style>
  <w:style w:type="paragraph" w:customStyle="1" w:styleId="A438C08A8714404A9283D539AD3C3C03">
    <w:name w:val="A438C08A8714404A9283D539AD3C3C03"/>
  </w:style>
  <w:style w:type="paragraph" w:customStyle="1" w:styleId="66A639AA85D049C8B36B9C9EFC7CFDAF">
    <w:name w:val="66A639AA85D049C8B36B9C9EFC7CFDAF"/>
  </w:style>
  <w:style w:type="paragraph" w:customStyle="1" w:styleId="133AA43610884655909A55DF6C9B171B">
    <w:name w:val="133AA43610884655909A55DF6C9B171B"/>
  </w:style>
  <w:style w:type="paragraph" w:customStyle="1" w:styleId="691E8571A9004620B01B1EC16B8384B1">
    <w:name w:val="691E8571A9004620B01B1EC16B8384B1"/>
  </w:style>
  <w:style w:type="paragraph" w:customStyle="1" w:styleId="C199628920F740AEBCB70A15197AA015">
    <w:name w:val="C199628920F740AEBCB70A15197AA015"/>
  </w:style>
  <w:style w:type="paragraph" w:customStyle="1" w:styleId="987E154F451046A1932A76E3D32CC19C">
    <w:name w:val="987E154F451046A1932A76E3D32CC19C"/>
  </w:style>
  <w:style w:type="paragraph" w:customStyle="1" w:styleId="985192AD5F274546856E8204D67D6A72">
    <w:name w:val="985192AD5F274546856E8204D67D6A72"/>
  </w:style>
  <w:style w:type="paragraph" w:customStyle="1" w:styleId="9895DF5F832443CEBF20332ADC83CAFC">
    <w:name w:val="9895DF5F832443CEBF20332ADC83CAFC"/>
  </w:style>
  <w:style w:type="paragraph" w:customStyle="1" w:styleId="9976A969347E4B18860EC0D5B8E723A3">
    <w:name w:val="9976A969347E4B18860EC0D5B8E723A3"/>
  </w:style>
  <w:style w:type="paragraph" w:customStyle="1" w:styleId="C1EB7E8643754CA59BF68603674AEF8B">
    <w:name w:val="C1EB7E8643754CA59BF68603674AEF8B"/>
  </w:style>
  <w:style w:type="paragraph" w:customStyle="1" w:styleId="81FA1A39D8674016AF3447C590A61BF5">
    <w:name w:val="81FA1A39D8674016AF3447C590A61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CC5C9DBEC0404BB1BD9E304BD33CAD" ma:contentTypeVersion="13" ma:contentTypeDescription="Create a new document." ma:contentTypeScope="" ma:versionID="811a0a1fa09e3b3228b1639fafdea683">
  <xsd:schema xmlns:xsd="http://www.w3.org/2001/XMLSchema" xmlns:xs="http://www.w3.org/2001/XMLSchema" xmlns:p="http://schemas.microsoft.com/office/2006/metadata/properties" xmlns:ns3="24de9e74-7e6a-4eb4-97a4-265188538c81" xmlns:ns4="1a9ff8b5-a417-48af-978b-84200a5ea7f8" targetNamespace="http://schemas.microsoft.com/office/2006/metadata/properties" ma:root="true" ma:fieldsID="6685a3892999e8d5439c1ea5db176f75" ns3:_="" ns4:_="">
    <xsd:import namespace="24de9e74-7e6a-4eb4-97a4-265188538c81"/>
    <xsd:import namespace="1a9ff8b5-a417-48af-978b-84200a5ea7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e9e74-7e6a-4eb4-97a4-265188538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9ff8b5-a417-48af-978b-84200a5ea7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C22B95-E2CD-430F-AF5F-091E6AA1C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e9e74-7e6a-4eb4-97a4-265188538c81"/>
    <ds:schemaRef ds:uri="1a9ff8b5-a417-48af-978b-84200a5ea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BBB71F-1CE3-4C64-82D3-DE1F4EA7499C}">
  <ds:schemaRefs>
    <ds:schemaRef ds:uri="http://schemas.microsoft.com/sharepoint/v3/contenttype/forms"/>
  </ds:schemaRefs>
</ds:datastoreItem>
</file>

<file path=customXml/itemProps3.xml><?xml version="1.0" encoding="utf-8"?>
<ds:datastoreItem xmlns:ds="http://schemas.openxmlformats.org/officeDocument/2006/customXml" ds:itemID="{5A911DC4-270A-4E75-9DB0-8489C20048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chfal</dc:creator>
  <cp:lastModifiedBy>Cleo C Falvey</cp:lastModifiedBy>
  <cp:revision>1</cp:revision>
  <dcterms:created xsi:type="dcterms:W3CDTF">2020-07-05T22:36:00Z</dcterms:created>
  <dcterms:modified xsi:type="dcterms:W3CDTF">2020-07-05T22:37:00Z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0x01010040CC5C9DBEC0404BB1BD9E304BD33CAD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