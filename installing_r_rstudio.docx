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2C5715" w:rsidR="003312ED" w:rsidRDefault="00CC2906" w14:paraId="05B0559B" w14:textId="71370E60">
      <w:pPr>
        <w:pStyle w:val="Title"/>
        <w:rPr>
          <w:rFonts w:ascii="Helvetica" w:hAnsi="Helvetica"/>
        </w:rPr>
      </w:pPr>
      <w:r w:rsidRPr="002C5715">
        <w:rPr>
          <w:rFonts w:ascii="Helvetica" w:hAnsi="Helvetica"/>
        </w:rPr>
        <w:t>GETTING STARTED WITH R</w:t>
      </w:r>
    </w:p>
    <w:p w:rsidRPr="002C5715" w:rsidR="003312ED" w:rsidP="5BAF02A5" w:rsidRDefault="00EB5B22" w14:paraId="58D0C591" w14:textId="0F9362A2">
      <w:pPr>
        <w:pStyle w:val="Subtitle"/>
        <w:numPr>
          <w:numId w:val="0"/>
        </w:numPr>
        <w:rPr>
          <w:rFonts w:ascii="Helvetica" w:hAnsi="Helvetica"/>
          <w:b w:val="0"/>
          <w:bCs w:val="0"/>
        </w:rPr>
      </w:pPr>
      <w:r w:rsidRPr="5BAF02A5" w:rsidR="30AEA6F8">
        <w:rPr>
          <w:rFonts w:ascii="Helvetica" w:hAnsi="Helvetica"/>
          <w:b w:val="0"/>
          <w:bCs w:val="0"/>
        </w:rPr>
        <w:t xml:space="preserve">Cleo Falvey | </w:t>
      </w:r>
      <w:r w:rsidRPr="5BAF02A5" w:rsidR="1C7491C1">
        <w:rPr>
          <w:rFonts w:ascii="Helvetica" w:hAnsi="Helvetica"/>
          <w:b w:val="0"/>
          <w:bCs w:val="0"/>
        </w:rPr>
        <w:t>Filip Stefanovi</w:t>
      </w:r>
      <w:r w:rsidRPr="5BAF02A5" w:rsidR="706CCE17">
        <w:rPr>
          <w:rFonts w:ascii="Helvetica" w:hAnsi="Helvetica"/>
          <w:b w:val="0"/>
          <w:bCs w:val="0"/>
        </w:rPr>
        <w:t>c</w:t>
      </w:r>
      <w:r w:rsidRPr="5BAF02A5" w:rsidR="1C7491C1">
        <w:rPr>
          <w:rFonts w:ascii="Helvetica" w:hAnsi="Helvetica"/>
          <w:b w:val="0"/>
          <w:bCs w:val="0"/>
        </w:rPr>
        <w:t xml:space="preserve"> | </w:t>
      </w:r>
      <w:r w:rsidRPr="5BAF02A5" w:rsidR="30AEA6F8">
        <w:rPr>
          <w:rFonts w:ascii="Helvetica" w:hAnsi="Helvetica"/>
          <w:b w:val="0"/>
          <w:bCs w:val="0"/>
        </w:rPr>
        <w:t>7.</w:t>
      </w:r>
      <w:r w:rsidRPr="5BAF02A5" w:rsidR="4F23DDE3">
        <w:rPr>
          <w:rFonts w:ascii="Helvetica" w:hAnsi="Helvetica"/>
          <w:b w:val="0"/>
          <w:bCs w:val="0"/>
        </w:rPr>
        <w:t>29</w:t>
      </w:r>
      <w:r w:rsidRPr="5BAF02A5" w:rsidR="30AEA6F8">
        <w:rPr>
          <w:rFonts w:ascii="Helvetica" w:hAnsi="Helvetica"/>
          <w:b w:val="0"/>
          <w:bCs w:val="0"/>
        </w:rPr>
        <w:t>.2020</w:t>
      </w:r>
    </w:p>
    <w:p w:rsidR="5BAF02A5" w:rsidP="5BAF02A5" w:rsidRDefault="5BAF02A5" w14:paraId="0D4D1553" w14:textId="7826F1B9">
      <w:pPr>
        <w:pStyle w:val="Heading2"/>
        <w:numPr>
          <w:numId w:val="0"/>
        </w:numPr>
        <w:rPr>
          <w:rFonts w:ascii="Helvetica" w:hAnsi="Helvetica"/>
          <w:b w:val="0"/>
          <w:bCs w:val="0"/>
          <w:sz w:val="28"/>
          <w:szCs w:val="28"/>
        </w:rPr>
      </w:pPr>
    </w:p>
    <w:p w:rsidRPr="002C5715" w:rsidR="00CF2493" w:rsidP="00F45D9B" w:rsidRDefault="00E07C11" w14:paraId="2F794C44" w14:textId="4507769E">
      <w:pPr>
        <w:pStyle w:val="Heading2"/>
        <w:numPr>
          <w:ilvl w:val="0"/>
          <w:numId w:val="0"/>
        </w:numPr>
        <w:rPr>
          <w:rFonts w:ascii="Helvetica" w:hAnsi="Helvetica"/>
          <w:b w:val="0"/>
          <w:bCs w:val="0"/>
          <w:sz w:val="28"/>
          <w:szCs w:val="28"/>
        </w:rPr>
      </w:pPr>
      <w:r w:rsidRPr="002C5715">
        <w:rPr>
          <w:rFonts w:ascii="Helvetica" w:hAnsi="Helvetica"/>
          <w:b w:val="0"/>
          <w:bCs w:val="0"/>
          <w:sz w:val="28"/>
          <w:szCs w:val="28"/>
        </w:rPr>
        <w:t>Below are</w:t>
      </w:r>
      <w:r w:rsidRPr="002C5715" w:rsidR="00CC2906">
        <w:rPr>
          <w:rFonts w:ascii="Helvetica" w:hAnsi="Helvetica"/>
          <w:b w:val="0"/>
          <w:bCs w:val="0"/>
          <w:sz w:val="28"/>
          <w:szCs w:val="28"/>
        </w:rPr>
        <w:t xml:space="preserve"> links </w:t>
      </w:r>
      <w:r w:rsidRPr="002C5715">
        <w:rPr>
          <w:rFonts w:ascii="Helvetica" w:hAnsi="Helvetica"/>
          <w:b w:val="0"/>
          <w:bCs w:val="0"/>
          <w:sz w:val="28"/>
          <w:szCs w:val="28"/>
        </w:rPr>
        <w:t>to</w:t>
      </w:r>
      <w:r w:rsidRPr="002C5715" w:rsidR="00CC2906">
        <w:rPr>
          <w:rFonts w:ascii="Helvetica" w:hAnsi="Helvetica"/>
          <w:b w:val="0"/>
          <w:bCs w:val="0"/>
          <w:sz w:val="28"/>
          <w:szCs w:val="28"/>
        </w:rPr>
        <w:t xml:space="preserve"> </w:t>
      </w:r>
      <w:r w:rsidRPr="002C5715">
        <w:rPr>
          <w:rFonts w:ascii="Helvetica" w:hAnsi="Helvetica"/>
          <w:b w:val="0"/>
          <w:bCs w:val="0"/>
          <w:sz w:val="28"/>
          <w:szCs w:val="28"/>
        </w:rPr>
        <w:t>install</w:t>
      </w:r>
      <w:r w:rsidRPr="002C5715" w:rsidR="00CC2906">
        <w:rPr>
          <w:rFonts w:ascii="Helvetica" w:hAnsi="Helvetica"/>
          <w:b w:val="0"/>
          <w:bCs w:val="0"/>
          <w:sz w:val="28"/>
          <w:szCs w:val="28"/>
        </w:rPr>
        <w:t xml:space="preserve"> </w:t>
      </w:r>
      <w:r w:rsidRPr="002C5715" w:rsidR="00CF2493">
        <w:rPr>
          <w:rFonts w:ascii="Helvetica" w:hAnsi="Helvetica"/>
          <w:b w:val="0"/>
          <w:bCs w:val="0"/>
          <w:sz w:val="28"/>
          <w:szCs w:val="28"/>
        </w:rPr>
        <w:t xml:space="preserve">R and RStudio. </w:t>
      </w:r>
      <w:r w:rsidRPr="002C5715" w:rsidR="000E1A40">
        <w:rPr>
          <w:rFonts w:ascii="Helvetica" w:hAnsi="Helvetica"/>
          <w:b w:val="0"/>
          <w:bCs w:val="0"/>
          <w:sz w:val="28"/>
          <w:szCs w:val="28"/>
        </w:rPr>
        <w:t>P</w:t>
      </w:r>
      <w:r w:rsidRPr="002C5715" w:rsidR="00CF2493">
        <w:rPr>
          <w:rFonts w:ascii="Helvetica" w:hAnsi="Helvetica"/>
          <w:b w:val="0"/>
          <w:bCs w:val="0"/>
          <w:sz w:val="28"/>
          <w:szCs w:val="28"/>
        </w:rPr>
        <w:t xml:space="preserve">lease try </w:t>
      </w:r>
      <w:r w:rsidRPr="002C5715" w:rsidR="00DF135E">
        <w:rPr>
          <w:rFonts w:ascii="Helvetica" w:hAnsi="Helvetica"/>
          <w:b w:val="0"/>
          <w:bCs w:val="0"/>
          <w:sz w:val="28"/>
          <w:szCs w:val="28"/>
        </w:rPr>
        <w:t xml:space="preserve">have </w:t>
      </w:r>
      <w:r w:rsidRPr="002C5715" w:rsidR="00F45D9B">
        <w:rPr>
          <w:rFonts w:ascii="Helvetica" w:hAnsi="Helvetica"/>
          <w:b w:val="0"/>
          <w:bCs w:val="0"/>
          <w:sz w:val="28"/>
          <w:szCs w:val="28"/>
        </w:rPr>
        <w:t xml:space="preserve">BOTH R and RStudio </w:t>
      </w:r>
      <w:r w:rsidRPr="002C5715" w:rsidR="00DF135E">
        <w:rPr>
          <w:rFonts w:ascii="Helvetica" w:hAnsi="Helvetica"/>
          <w:b w:val="0"/>
          <w:bCs w:val="0"/>
          <w:sz w:val="28"/>
          <w:szCs w:val="28"/>
        </w:rPr>
        <w:t>installed on</w:t>
      </w:r>
      <w:r w:rsidRPr="002C5715" w:rsidR="00F45D9B">
        <w:rPr>
          <w:rFonts w:ascii="Helvetica" w:hAnsi="Helvetica"/>
          <w:b w:val="0"/>
          <w:bCs w:val="0"/>
          <w:sz w:val="28"/>
          <w:szCs w:val="28"/>
        </w:rPr>
        <w:t xml:space="preserve"> your computer </w:t>
      </w:r>
      <w:r w:rsidRPr="002C5715" w:rsidR="00CF2493">
        <w:rPr>
          <w:rFonts w:ascii="Helvetica" w:hAnsi="Helvetica"/>
          <w:b w:val="0"/>
          <w:bCs w:val="0"/>
          <w:sz w:val="28"/>
          <w:szCs w:val="28"/>
        </w:rPr>
        <w:t xml:space="preserve">before you </w:t>
      </w:r>
      <w:r w:rsidRPr="002C5715" w:rsidR="00DF135E">
        <w:rPr>
          <w:rFonts w:ascii="Helvetica" w:hAnsi="Helvetica"/>
          <w:b w:val="0"/>
          <w:bCs w:val="0"/>
          <w:sz w:val="28"/>
          <w:szCs w:val="28"/>
        </w:rPr>
        <w:t>come to the workshop</w:t>
      </w:r>
      <w:r w:rsidRPr="002C5715" w:rsidR="00CF2493">
        <w:rPr>
          <w:rFonts w:ascii="Helvetica" w:hAnsi="Helvetica"/>
          <w:b w:val="0"/>
          <w:bCs w:val="0"/>
          <w:sz w:val="28"/>
          <w:szCs w:val="28"/>
        </w:rPr>
        <w:t>!</w:t>
      </w:r>
    </w:p>
    <w:p w:rsidRPr="002C5715" w:rsidR="009B0EF0" w:rsidP="00CF2493" w:rsidRDefault="009B0EF0" w14:paraId="22338486" w14:textId="713CE0EE">
      <w:pPr>
        <w:rPr>
          <w:rFonts w:ascii="Helvetica" w:hAnsi="Helvetica"/>
        </w:rPr>
      </w:pPr>
      <w:r w:rsidRPr="002C5715">
        <w:rPr>
          <w:rFonts w:ascii="Helvetica" w:hAnsi="Helvetica"/>
        </w:rPr>
        <w:t xml:space="preserve">Link to install R for Windows: </w:t>
      </w:r>
      <w:hyperlink w:history="1" r:id="rId10">
        <w:r w:rsidRPr="002C5715">
          <w:rPr>
            <w:rFonts w:ascii="Helvetica" w:hAnsi="Helvetica"/>
            <w:color w:val="0000FF"/>
            <w:u w:val="single"/>
          </w:rPr>
          <w:t>https://cran.r-project.org/bin/windows/base/</w:t>
        </w:r>
      </w:hyperlink>
    </w:p>
    <w:p w:rsidRPr="002C5715" w:rsidR="009B0EF0" w:rsidP="00CF2493" w:rsidRDefault="009B0EF0" w14:paraId="478DF828" w14:textId="19BD4127">
      <w:pPr>
        <w:rPr>
          <w:rFonts w:ascii="Helvetica" w:hAnsi="Helvetica"/>
        </w:rPr>
      </w:pPr>
      <w:r w:rsidRPr="002C5715">
        <w:rPr>
          <w:rFonts w:ascii="Helvetica" w:hAnsi="Helvetica"/>
        </w:rPr>
        <w:t>Link to install R for Apple:</w:t>
      </w:r>
      <w:r w:rsidRPr="002C5715" w:rsidR="003272AC">
        <w:rPr>
          <w:rFonts w:ascii="Helvetica" w:hAnsi="Helvetica"/>
        </w:rPr>
        <w:t xml:space="preserve"> </w:t>
      </w:r>
      <w:hyperlink w:history="1" r:id="rId11">
        <w:r w:rsidRPr="002C5715" w:rsidR="003272AC">
          <w:rPr>
            <w:rFonts w:ascii="Helvetica" w:hAnsi="Helvetica"/>
            <w:color w:val="0000FF"/>
            <w:u w:val="single"/>
          </w:rPr>
          <w:t>https://cran.r-project.org/bin/macosx/</w:t>
        </w:r>
      </w:hyperlink>
    </w:p>
    <w:p w:rsidRPr="002C5715" w:rsidR="00F45D9B" w:rsidP="00CF2493" w:rsidRDefault="003272AC" w14:paraId="3634D09A" w14:textId="3C20BECD">
      <w:pPr>
        <w:rPr>
          <w:rFonts w:ascii="Helvetica" w:hAnsi="Helvetica"/>
        </w:rPr>
      </w:pPr>
      <w:r w:rsidRPr="002C5715">
        <w:rPr>
          <w:rFonts w:ascii="Helvetica" w:hAnsi="Helvetica"/>
        </w:rPr>
        <w:t xml:space="preserve">Link to install R for Linux: </w:t>
      </w:r>
      <w:hyperlink w:history="1" r:id="rId12">
        <w:r w:rsidRPr="002C5715" w:rsidR="00F45D9B">
          <w:rPr>
            <w:rFonts w:ascii="Helvetica" w:hAnsi="Helvetica"/>
            <w:color w:val="0000FF"/>
            <w:u w:val="single"/>
          </w:rPr>
          <w:t>https://cran.r-project.org/</w:t>
        </w:r>
      </w:hyperlink>
      <w:r w:rsidRPr="002C5715" w:rsidR="00F45D9B">
        <w:rPr>
          <w:rFonts w:ascii="Helvetica" w:hAnsi="Helvetica"/>
        </w:rPr>
        <w:t xml:space="preserve"> (click on download R for Linux).</w:t>
      </w:r>
    </w:p>
    <w:p w:rsidRPr="002C5715" w:rsidR="00F45D9B" w:rsidP="00CF2493" w:rsidRDefault="00F45D9B" w14:paraId="4F4481FC" w14:textId="1C092710">
      <w:pPr>
        <w:rPr>
          <w:rFonts w:ascii="Helvetica" w:hAnsi="Helvetica"/>
          <w:color w:val="0000FF"/>
          <w:u w:val="single"/>
        </w:rPr>
      </w:pPr>
      <w:r w:rsidRPr="002C5715">
        <w:rPr>
          <w:rFonts w:ascii="Helvetica" w:hAnsi="Helvetica"/>
        </w:rPr>
        <w:t xml:space="preserve">Link to install RStudio (integrated development environment) which helps you keep track of your code. While </w:t>
      </w:r>
      <w:r w:rsidRPr="002C5715" w:rsidR="00E07C11">
        <w:rPr>
          <w:rFonts w:ascii="Helvetica" w:hAnsi="Helvetica"/>
        </w:rPr>
        <w:t>this is not mandatory to code in R,</w:t>
      </w:r>
      <w:r w:rsidRPr="002C5715">
        <w:rPr>
          <w:rFonts w:ascii="Helvetica" w:hAnsi="Helvetica"/>
        </w:rPr>
        <w:t xml:space="preserve"> the course will be taught using RStudi</w:t>
      </w:r>
      <w:r w:rsidRPr="002C5715" w:rsidR="00E07C11">
        <w:rPr>
          <w:rFonts w:ascii="Helvetica" w:hAnsi="Helvetica"/>
        </w:rPr>
        <w:t>o; it’s easy to get s</w:t>
      </w:r>
      <w:r w:rsidR="00010188">
        <w:rPr>
          <w:rFonts w:ascii="Helvetica" w:hAnsi="Helvetica"/>
        </w:rPr>
        <w:t>tarted</w:t>
      </w:r>
      <w:r w:rsidRPr="002C5715" w:rsidR="00CC2906">
        <w:rPr>
          <w:rFonts w:ascii="Helvetica" w:hAnsi="Helvetica"/>
        </w:rPr>
        <w:t xml:space="preserve">: </w:t>
      </w:r>
      <w:hyperlink w:history="1" w:anchor="download" r:id="rId13">
        <w:r w:rsidRPr="002C5715" w:rsidR="00CC2906">
          <w:rPr>
            <w:rFonts w:ascii="Helvetica" w:hAnsi="Helvetica"/>
            <w:color w:val="0000FF"/>
            <w:u w:val="single"/>
          </w:rPr>
          <w:t>https://rstudio.com/products/rstudio/download/#download</w:t>
        </w:r>
      </w:hyperlink>
    </w:p>
    <w:tbl>
      <w:tblPr>
        <w:tblStyle w:val="TipTable"/>
        <w:tblW w:w="5000" w:type="pct"/>
        <w:tblLook w:val="04A0" w:firstRow="1" w:lastRow="0" w:firstColumn="1" w:lastColumn="0" w:noHBand="0" w:noVBand="1"/>
        <w:tblDescription w:val="Layout table"/>
      </w:tblPr>
      <w:tblGrid>
        <w:gridCol w:w="577"/>
        <w:gridCol w:w="8783"/>
      </w:tblGrid>
      <w:tr w:rsidRPr="002C5715" w:rsidR="00E11E27" w:rsidTr="00B03A47" w14:paraId="37107C77" w14:textId="77777777">
        <w:tc>
          <w:tcPr>
            <w:cnfStyle w:val="001000000000" w:firstRow="0" w:lastRow="0" w:firstColumn="1" w:lastColumn="0" w:oddVBand="0" w:evenVBand="0" w:oddHBand="0" w:evenHBand="0" w:firstRowFirstColumn="0" w:firstRowLastColumn="0" w:lastRowFirstColumn="0" w:lastRowLastColumn="0"/>
            <w:tcW w:w="308" w:type="pct"/>
          </w:tcPr>
          <w:p w:rsidRPr="002C5715" w:rsidR="00E11E27" w:rsidP="00B03A47" w:rsidRDefault="00E11E27" w14:paraId="0417FA57" w14:textId="77777777">
            <w:pPr>
              <w:rPr>
                <w:rFonts w:ascii="Helvetica" w:hAnsi="Helvetica"/>
              </w:rPr>
            </w:pPr>
            <w:r w:rsidRPr="002C5715">
              <w:rPr>
                <w:rFonts w:ascii="Helvetica" w:hAnsi="Helvetica"/>
                <w:noProof/>
              </w:rPr>
              <mc:AlternateContent>
                <mc:Choice Requires="wps">
                  <w:drawing>
                    <wp:inline distT="0" distB="0" distL="0" distR="0" wp14:anchorId="6BC3F4B4" wp14:editId="578F9653">
                      <wp:extent cx="141605" cy="141605"/>
                      <wp:effectExtent l="0" t="0" r="0" b="0"/>
                      <wp:docPr id="1" name="Rectangle 1" descr="Blue 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a:graphicData>
                      </a:graphic>
                    </wp:inline>
                  </w:drawing>
                </mc:Choice>
                <mc:Fallback>
                  <w:pict>
                    <v:rect id="Rectangle 1" style="width:11.15pt;height:11.15pt;visibility:visible;mso-wrap-style:square;mso-left-percent:-10001;mso-top-percent:-10001;mso-position-horizontal:absolute;mso-position-horizontal-relative:char;mso-position-vertical:absolute;mso-position-vertical-relative:line;mso-left-percent:-10001;mso-top-percent:-10001;v-text-anchor:top" alt="Blue rectangle" o:spid="_x0000_s1026" fillcolor="#2e74b5 [2404]" stroked="f" strokeweight="0" w14:anchorId="569C85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">
                      <w10:anchorlock/>
                    </v:rect>
                  </w:pict>
                </mc:Fallback>
              </mc:AlternateContent>
            </w:r>
          </w:p>
        </w:tc>
        <w:tc>
          <w:tcPr>
            <w:tcW w:w="4692" w:type="pct"/>
          </w:tcPr>
          <w:p w:rsidRPr="002C5715" w:rsidR="00E11E27" w:rsidP="00B03A47" w:rsidRDefault="00E11E27" w14:paraId="26EB971A" w14:textId="407B035B">
            <w:pPr>
              <w:pStyle w:val="TipText"/>
              <w:cnfStyle w:val="000000000000" w:firstRow="0" w:lastRow="0" w:firstColumn="0" w:lastColumn="0" w:oddVBand="0" w:evenVBand="0" w:oddHBand="0" w:evenHBand="0" w:firstRowFirstColumn="0" w:firstRowLastColumn="0" w:lastRowFirstColumn="0" w:lastRowLastColumn="0"/>
              <w:rPr>
                <w:rFonts w:ascii="Helvetica" w:hAnsi="Helvetica"/>
              </w:rPr>
            </w:pPr>
            <w:r w:rsidRPr="002C5715">
              <w:rPr>
                <w:rFonts w:ascii="Helvetica" w:hAnsi="Helvetica"/>
              </w:rPr>
              <w:t>Be sure to pick the right operating system to install R and RStudio!</w:t>
            </w:r>
          </w:p>
        </w:tc>
      </w:tr>
    </w:tbl>
    <w:p w:rsidRPr="002C5715" w:rsidR="00CC2906" w:rsidP="00CC2906" w:rsidRDefault="00CC2906" w14:paraId="3B4B80F8" w14:textId="1C7F1B02">
      <w:pPr>
        <w:pStyle w:val="Heading2"/>
        <w:numPr>
          <w:ilvl w:val="0"/>
          <w:numId w:val="0"/>
        </w:numPr>
        <w:rPr>
          <w:rFonts w:ascii="Helvetica" w:hAnsi="Helvetica"/>
          <w:b w:val="0"/>
          <w:bCs w:val="0"/>
          <w:sz w:val="28"/>
          <w:szCs w:val="28"/>
        </w:rPr>
      </w:pPr>
      <w:r w:rsidRPr="002C5715">
        <w:rPr>
          <w:rFonts w:ascii="Helvetica" w:hAnsi="Helvetica"/>
          <w:b w:val="0"/>
          <w:bCs w:val="0"/>
          <w:sz w:val="28"/>
          <w:szCs w:val="28"/>
        </w:rPr>
        <w:t>If you get stuck, please watch the videos below to guide you through the process.</w:t>
      </w:r>
    </w:p>
    <w:p w:rsidRPr="002C5715" w:rsidR="00CC2906" w:rsidP="00CC2906" w:rsidRDefault="00CC2906" w14:paraId="533BDC17" w14:textId="0175A1A0">
      <w:pPr>
        <w:rPr>
          <w:rFonts w:ascii="Helvetica" w:hAnsi="Helvetica"/>
        </w:rPr>
      </w:pPr>
      <w:r w:rsidRPr="002C5715">
        <w:rPr>
          <w:rFonts w:ascii="Helvetica" w:hAnsi="Helvetica"/>
        </w:rPr>
        <w:t>Video link to install R/RStudio for Windows:</w:t>
      </w:r>
      <w:r w:rsidRPr="002C5715" w:rsidR="00265DC9">
        <w:rPr>
          <w:rFonts w:ascii="Helvetica" w:hAnsi="Helvetica"/>
        </w:rPr>
        <w:t xml:space="preserve"> </w:t>
      </w:r>
      <w:hyperlink w:history="1" r:id="rId14">
        <w:r w:rsidRPr="002C5715" w:rsidR="00265DC9">
          <w:rPr>
            <w:rFonts w:ascii="Helvetica" w:hAnsi="Helvetica"/>
            <w:color w:val="0000FF"/>
            <w:u w:val="single"/>
          </w:rPr>
          <w:t>https://www.youtube.com/watch?v=GAGUDL-4aVw</w:t>
        </w:r>
      </w:hyperlink>
    </w:p>
    <w:p w:rsidRPr="002C5715" w:rsidR="00CC2906" w:rsidP="00CC2906" w:rsidRDefault="00CC2906" w14:paraId="2F05B897" w14:textId="2F34813B">
      <w:pPr>
        <w:rPr>
          <w:rFonts w:ascii="Helvetica" w:hAnsi="Helvetica"/>
        </w:rPr>
      </w:pPr>
      <w:r w:rsidRPr="002C5715">
        <w:rPr>
          <w:rFonts w:ascii="Helvetica" w:hAnsi="Helvetica"/>
        </w:rPr>
        <w:t>Video link to install R/RStudio for Mac:</w:t>
      </w:r>
      <w:r w:rsidRPr="002C5715" w:rsidR="00DB6381">
        <w:rPr>
          <w:rFonts w:ascii="Helvetica" w:hAnsi="Helvetica"/>
        </w:rPr>
        <w:t xml:space="preserve"> </w:t>
      </w:r>
      <w:hyperlink w:history="1" r:id="rId15">
        <w:r w:rsidRPr="002C5715" w:rsidR="00DB6381">
          <w:rPr>
            <w:rFonts w:ascii="Helvetica" w:hAnsi="Helvetica"/>
            <w:color w:val="0000FF"/>
            <w:u w:val="single"/>
          </w:rPr>
          <w:t>https://www.youtube.com/watch?v=Y20P3u3c_1c</w:t>
        </w:r>
      </w:hyperlink>
    </w:p>
    <w:p w:rsidR="00876E9D" w:rsidP="00CC2906" w:rsidRDefault="00CC2906" w14:paraId="2E07BB96" w14:textId="66C2C7FA">
      <w:pPr>
        <w:rPr>
          <w:rFonts w:ascii="Helvetica" w:hAnsi="Helvetica"/>
          <w:color w:val="0000FF"/>
          <w:u w:val="single"/>
        </w:rPr>
      </w:pPr>
      <w:r w:rsidRPr="002C5715">
        <w:rPr>
          <w:rFonts w:ascii="Helvetica" w:hAnsi="Helvetica"/>
        </w:rPr>
        <w:t>Video link to install R/RStudio for Linux:</w:t>
      </w:r>
      <w:r w:rsidRPr="002C5715" w:rsidR="00754B8B">
        <w:rPr>
          <w:rFonts w:ascii="Helvetica" w:hAnsi="Helvetica"/>
        </w:rPr>
        <w:t xml:space="preserve"> </w:t>
      </w:r>
      <w:hyperlink w:history="1" r:id="rId16">
        <w:r w:rsidRPr="002C5715" w:rsidR="00754B8B">
          <w:rPr>
            <w:rFonts w:ascii="Helvetica" w:hAnsi="Helvetica"/>
            <w:color w:val="0000FF"/>
            <w:u w:val="single"/>
          </w:rPr>
          <w:t>https://www.youtube.com/watch?v=tMwaDXqv4W4</w:t>
        </w:r>
      </w:hyperlink>
    </w:p>
    <w:p w:rsidR="005240DB" w:rsidP="005240DB" w:rsidRDefault="00443C38" w14:paraId="3DB52B5B" w14:textId="23B7E81C">
      <w:pPr>
        <w:pStyle w:val="Heading2"/>
        <w:numPr>
          <w:ilvl w:val="0"/>
          <w:numId w:val="0"/>
        </w:numPr>
        <w:rPr>
          <w:rFonts w:ascii="Helvetica" w:hAnsi="Helvetica"/>
          <w:b w:val="0"/>
          <w:bCs w:val="0"/>
          <w:sz w:val="28"/>
          <w:szCs w:val="28"/>
        </w:rPr>
      </w:pPr>
      <w:r>
        <w:rPr>
          <w:rFonts w:ascii="Helvetica" w:hAnsi="Helvetica"/>
          <w:b w:val="0"/>
          <w:bCs w:val="0"/>
          <w:sz w:val="28"/>
          <w:szCs w:val="28"/>
        </w:rPr>
        <w:t xml:space="preserve">Now, it is time to </w:t>
      </w:r>
      <w:r w:rsidR="002A1079">
        <w:rPr>
          <w:rFonts w:ascii="Helvetica" w:hAnsi="Helvetica"/>
          <w:b w:val="0"/>
          <w:bCs w:val="0"/>
          <w:sz w:val="28"/>
          <w:szCs w:val="28"/>
        </w:rPr>
        <w:t>download the course materials</w:t>
      </w:r>
      <w:r>
        <w:rPr>
          <w:rFonts w:ascii="Helvetica" w:hAnsi="Helvetica"/>
          <w:b w:val="0"/>
          <w:bCs w:val="0"/>
          <w:sz w:val="28"/>
          <w:szCs w:val="28"/>
        </w:rPr>
        <w:t xml:space="preserve">. Please go here to install a .zip file of </w:t>
      </w:r>
      <w:r w:rsidR="005240DB">
        <w:rPr>
          <w:rFonts w:ascii="Helvetica" w:hAnsi="Helvetica"/>
          <w:b w:val="0"/>
          <w:bCs w:val="0"/>
          <w:sz w:val="28"/>
          <w:szCs w:val="28"/>
        </w:rPr>
        <w:t xml:space="preserve">the content. Go to the green button that says “Code” and then </w:t>
      </w:r>
      <w:r w:rsidR="002A1079">
        <w:rPr>
          <w:rFonts w:ascii="Helvetica" w:hAnsi="Helvetica"/>
          <w:b w:val="0"/>
          <w:bCs w:val="0"/>
          <w:sz w:val="28"/>
          <w:szCs w:val="28"/>
        </w:rPr>
        <w:t>click</w:t>
      </w:r>
      <w:r w:rsidR="005240DB">
        <w:rPr>
          <w:rFonts w:ascii="Helvetica" w:hAnsi="Helvetica"/>
          <w:b w:val="0"/>
          <w:bCs w:val="0"/>
          <w:sz w:val="28"/>
          <w:szCs w:val="28"/>
        </w:rPr>
        <w:t xml:space="preserve"> “Download Z</w:t>
      </w:r>
      <w:r w:rsidR="002A1079">
        <w:rPr>
          <w:rFonts w:ascii="Helvetica" w:hAnsi="Helvetica"/>
          <w:b w:val="0"/>
          <w:bCs w:val="0"/>
          <w:sz w:val="28"/>
          <w:szCs w:val="28"/>
        </w:rPr>
        <w:t>IP</w:t>
      </w:r>
      <w:r w:rsidR="005240DB">
        <w:rPr>
          <w:rFonts w:ascii="Helvetica" w:hAnsi="Helvetica"/>
          <w:b w:val="0"/>
          <w:bCs w:val="0"/>
          <w:sz w:val="28"/>
          <w:szCs w:val="28"/>
        </w:rPr>
        <w:t>”</w:t>
      </w:r>
    </w:p>
    <w:p w:rsidR="005240DB" w:rsidP="005240DB" w:rsidRDefault="005240DB" w14:paraId="4DF65C76" w14:textId="2D642753"/>
    <w:p w:rsidRPr="005240DB" w:rsidR="00E10886" w:rsidP="00E10886" w:rsidRDefault="00E10886" w14:paraId="7645542B" w14:textId="3CEB4BED">
      <w:pPr>
        <w:jc w:val="center"/>
      </w:pPr>
      <w:r w:rsidR="00E10886">
        <w:drawing>
          <wp:inline wp14:editId="58E5CA1C" wp14:anchorId="29CC882F">
            <wp:extent cx="2196269" cy="1741394"/>
            <wp:effectExtent l="0" t="0" r="0" b="0"/>
            <wp:docPr id="1133032844" name="Picture 3" title=""/>
            <wp:cNvGraphicFramePr>
              <a:graphicFrameLocks noChangeAspect="1"/>
            </wp:cNvGraphicFramePr>
            <a:graphic>
              <a:graphicData uri="http://schemas.openxmlformats.org/drawingml/2006/picture">
                <pic:pic>
                  <pic:nvPicPr>
                    <pic:cNvPr id="0" name="Picture 3"/>
                    <pic:cNvPicPr/>
                  </pic:nvPicPr>
                  <pic:blipFill>
                    <a:blip r:embed="R76a3551642ed4df3">
                      <a:extLst>
                        <a:ext xmlns:a="http://schemas.openxmlformats.org/drawingml/2006/main" uri="{28A0092B-C50C-407E-A947-70E740481C1C}">
                          <a14:useLocalDpi val="0"/>
                        </a:ext>
                      </a:extLst>
                    </a:blip>
                    <a:stretch>
                      <a:fillRect/>
                    </a:stretch>
                  </pic:blipFill>
                  <pic:spPr>
                    <a:xfrm rot="0" flipH="0" flipV="0">
                      <a:off x="0" y="0"/>
                      <a:ext cx="2196269" cy="1741394"/>
                    </a:xfrm>
                    <a:prstGeom prst="rect">
                      <a:avLst/>
                    </a:prstGeom>
                  </pic:spPr>
                </pic:pic>
              </a:graphicData>
            </a:graphic>
          </wp:inline>
        </w:drawing>
      </w:r>
    </w:p>
    <w:p w:rsidR="00443C38" w:rsidP="00443C38" w:rsidRDefault="00443C38" w14:paraId="26745510" w14:textId="57F01C28"/>
    <w:p w:rsidR="00443C38" w:rsidP="00443C38" w:rsidRDefault="00E10886" w14:paraId="3175001A" w14:textId="0FE3AD89">
      <w:r>
        <w:t xml:space="preserve">Once you have unzipped the file, open the file called </w:t>
      </w:r>
      <w:r w:rsidRPr="00027ECE">
        <w:rPr>
          <w:b/>
          <w:bCs/>
        </w:rPr>
        <w:t xml:space="preserve">“Day_1.html.” </w:t>
      </w:r>
      <w:r>
        <w:t>This is the first content for Day 1. You should see something that looks like this</w:t>
      </w:r>
      <w:r w:rsidR="002A1079">
        <w:t xml:space="preserve"> opened in a PDF viewer on your laptop</w:t>
      </w:r>
      <w:r>
        <w:t>:</w:t>
      </w:r>
    </w:p>
    <w:p w:rsidR="005D24E6" w:rsidP="005D24E6" w:rsidRDefault="005D24E6" w14:paraId="09C655AA" w14:textId="113E0D02">
      <w:pPr>
        <w:jc w:val="center"/>
      </w:pPr>
      <w:r w:rsidR="005D24E6">
        <w:drawing>
          <wp:inline wp14:editId="4AEF7F10" wp14:anchorId="1485BCF4">
            <wp:extent cx="5943600" cy="3107690"/>
            <wp:effectExtent l="0" t="0" r="0" b="0"/>
            <wp:docPr id="1057649774" name="Picture 4" title=""/>
            <wp:cNvGraphicFramePr>
              <a:graphicFrameLocks noChangeAspect="1"/>
            </wp:cNvGraphicFramePr>
            <a:graphic>
              <a:graphicData uri="http://schemas.openxmlformats.org/drawingml/2006/picture">
                <pic:pic>
                  <pic:nvPicPr>
                    <pic:cNvPr id="0" name="Picture 4"/>
                    <pic:cNvPicPr/>
                  </pic:nvPicPr>
                  <pic:blipFill>
                    <a:blip r:embed="R837671bc817c4fc1">
                      <a:extLst>
                        <a:ext xmlns:a="http://schemas.openxmlformats.org/drawingml/2006/main" uri="{28A0092B-C50C-407E-A947-70E740481C1C}">
                          <a14:useLocalDpi val="0"/>
                        </a:ext>
                      </a:extLst>
                    </a:blip>
                    <a:stretch>
                      <a:fillRect/>
                    </a:stretch>
                  </pic:blipFill>
                  <pic:spPr>
                    <a:xfrm rot="0" flipH="0" flipV="0">
                      <a:off x="0" y="0"/>
                      <a:ext cx="5943600" cy="3107690"/>
                    </a:xfrm>
                    <a:prstGeom prst="rect">
                      <a:avLst/>
                    </a:prstGeom>
                  </pic:spPr>
                </pic:pic>
              </a:graphicData>
            </a:graphic>
          </wp:inline>
        </w:drawing>
      </w:r>
    </w:p>
    <w:p w:rsidR="005D24E6" w:rsidP="00443C38" w:rsidRDefault="005D24E6" w14:paraId="1746D0E1" w14:textId="7E6D9DDF">
      <w:r>
        <w:t>This is the first day’s content and what we will be covering in the workshop. Please read this through so you can have a good idea of what we will be trying to cover</w:t>
      </w:r>
      <w:r w:rsidR="00D526B0">
        <w:t>!</w:t>
      </w:r>
    </w:p>
    <w:p w:rsidR="00027ECE" w:rsidP="00027ECE" w:rsidRDefault="00027ECE" w14:paraId="0DE00DFC" w14:textId="7904D43D">
      <w:pPr>
        <w:pStyle w:val="Heading2"/>
        <w:numPr>
          <w:ilvl w:val="0"/>
          <w:numId w:val="0"/>
        </w:numPr>
        <w:rPr>
          <w:rFonts w:ascii="Helvetica" w:hAnsi="Helvetica"/>
          <w:b w:val="0"/>
          <w:bCs w:val="0"/>
          <w:sz w:val="28"/>
          <w:szCs w:val="28"/>
        </w:rPr>
      </w:pPr>
      <w:r>
        <w:rPr>
          <w:rFonts w:ascii="Helvetica" w:hAnsi="Helvetica"/>
          <w:b w:val="0"/>
          <w:bCs w:val="0"/>
          <w:sz w:val="28"/>
          <w:szCs w:val="28"/>
        </w:rPr>
        <w:t xml:space="preserve">Now, we are going to open up our first .Rmd document. </w:t>
      </w:r>
    </w:p>
    <w:p w:rsidR="005D24E6" w:rsidP="00443C38" w:rsidRDefault="00027ECE" w14:paraId="67CD0909" w14:textId="602231DD">
      <w:r>
        <w:t xml:space="preserve">Please open the file called </w:t>
      </w:r>
      <w:r w:rsidRPr="00027ECE">
        <w:rPr>
          <w:b/>
          <w:bCs/>
        </w:rPr>
        <w:t>“Day_1.Rmd”.</w:t>
      </w:r>
      <w:r>
        <w:t xml:space="preserve"> You can double-check that your installation has gone properly because the computer will either ask you what you want to open the file with (select RStudio), or it will automatically open up in RStudio for you.</w:t>
      </w:r>
      <w:r w:rsidR="00427C11">
        <w:t xml:space="preserve"> You should see four panes, but the top left one should look</w:t>
      </w:r>
      <w:r w:rsidR="00D866D0">
        <w:t xml:space="preserve"> something like this:</w:t>
      </w:r>
    </w:p>
    <w:p w:rsidR="00D526B0" w:rsidP="00153BB5" w:rsidRDefault="00153BB5" w14:paraId="68330AB1" w14:textId="6D189DDA">
      <w:pPr>
        <w:jc w:val="center"/>
        <w:rPr>
          <w:rFonts w:ascii="Helvetica" w:hAnsi="Helvetica"/>
        </w:rPr>
      </w:pPr>
      <w:r w:rsidR="00153BB5">
        <w:drawing>
          <wp:inline wp14:editId="13606BD4" wp14:anchorId="646CB7B1">
            <wp:extent cx="5943600" cy="3280410"/>
            <wp:effectExtent l="0" t="0" r="0" b="0"/>
            <wp:docPr id="1401335015" name="Picture 6" title=""/>
            <wp:cNvGraphicFramePr>
              <a:graphicFrameLocks noChangeAspect="1"/>
            </wp:cNvGraphicFramePr>
            <a:graphic>
              <a:graphicData uri="http://schemas.openxmlformats.org/drawingml/2006/picture">
                <pic:pic>
                  <pic:nvPicPr>
                    <pic:cNvPr id="0" name="Picture 6"/>
                    <pic:cNvPicPr/>
                  </pic:nvPicPr>
                  <pic:blipFill>
                    <a:blip r:embed="R0ecaac86557a4830">
                      <a:extLst>
                        <a:ext xmlns:a="http://schemas.openxmlformats.org/drawingml/2006/main" uri="{28A0092B-C50C-407E-A947-70E740481C1C}">
                          <a14:useLocalDpi val="0"/>
                        </a:ext>
                      </a:extLst>
                    </a:blip>
                    <a:stretch>
                      <a:fillRect/>
                    </a:stretch>
                  </pic:blipFill>
                  <pic:spPr>
                    <a:xfrm rot="0" flipH="0" flipV="0">
                      <a:off x="0" y="0"/>
                      <a:ext cx="5943600" cy="3280410"/>
                    </a:xfrm>
                    <a:prstGeom prst="rect">
                      <a:avLst/>
                    </a:prstGeom>
                  </pic:spPr>
                </pic:pic>
              </a:graphicData>
            </a:graphic>
          </wp:inline>
        </w:drawing>
      </w:r>
    </w:p>
    <w:p w:rsidR="00D526B0" w:rsidP="00D526B0" w:rsidRDefault="00D526B0" w14:paraId="64E88C0F" w14:textId="652413C6">
      <w:pPr>
        <w:pStyle w:val="Heading2"/>
        <w:numPr>
          <w:ilvl w:val="0"/>
          <w:numId w:val="0"/>
        </w:numPr>
        <w:rPr>
          <w:rFonts w:ascii="Helvetica" w:hAnsi="Helvetica"/>
          <w:b w:val="0"/>
          <w:bCs w:val="0"/>
          <w:sz w:val="28"/>
          <w:szCs w:val="28"/>
        </w:rPr>
      </w:pPr>
      <w:r>
        <w:rPr>
          <w:rFonts w:ascii="Helvetica" w:hAnsi="Helvetica"/>
          <w:b w:val="0"/>
          <w:bCs w:val="0"/>
          <w:sz w:val="28"/>
          <w:szCs w:val="28"/>
        </w:rPr>
        <w:lastRenderedPageBreak/>
        <w:t>Installing Your First Packages</w:t>
      </w:r>
    </w:p>
    <w:p w:rsidR="00D526B0" w:rsidP="00CC2906" w:rsidRDefault="002A1079" w14:paraId="4ABDAF92" w14:textId="39C1C63B">
      <w:pPr>
        <w:rPr>
          <w:rFonts w:ascii="Helvetica" w:hAnsi="Helvetica"/>
        </w:rPr>
      </w:pPr>
      <w:r>
        <w:rPr>
          <w:rFonts w:ascii="Helvetica" w:hAnsi="Helvetica"/>
        </w:rPr>
        <w:t>In order to get started for the workshop, you should</w:t>
      </w:r>
      <w:r w:rsidR="007A53BF">
        <w:rPr>
          <w:rFonts w:ascii="Helvetica" w:hAnsi="Helvetica"/>
        </w:rPr>
        <w:t xml:space="preserve"> install several packages. RStudio will helpfully tell you which packages these are.</w:t>
      </w:r>
      <w:r w:rsidR="00153BB5">
        <w:rPr>
          <w:rFonts w:ascii="Helvetica" w:hAnsi="Helvetica"/>
        </w:rPr>
        <w:t xml:space="preserve"> If you look back up at the picture, RStudio is helpfully informing you that you need to install the packages called “knitr’” and “tidyverse.”</w:t>
      </w:r>
      <w:r w:rsidR="00590167">
        <w:rPr>
          <w:rFonts w:ascii="Helvetica" w:hAnsi="Helvetica"/>
        </w:rPr>
        <w:t xml:space="preserve"> It may also ask you to install ‘RMarkdown.”</w:t>
      </w:r>
    </w:p>
    <w:p w:rsidR="007A53BF" w:rsidP="00CC2906" w:rsidRDefault="00153BB5" w14:paraId="10C51257" w14:textId="67D01DBB">
      <w:pPr>
        <w:rPr>
          <w:rFonts w:ascii="Helvetica" w:hAnsi="Helvetica"/>
        </w:rPr>
      </w:pPr>
      <w:r>
        <w:rPr>
          <w:rFonts w:ascii="Helvetica" w:hAnsi="Helvetica"/>
        </w:rPr>
        <w:t>Please click the button that says INSTALL the packages. This requires a WiFi connection and it may take some time depending on your WiFi speed.</w:t>
      </w:r>
      <w:r w:rsidR="00DD3008">
        <w:rPr>
          <w:rFonts w:ascii="Helvetica" w:hAnsi="Helvetica"/>
        </w:rPr>
        <w:t xml:space="preserve"> The packages will install</w:t>
      </w:r>
      <w:r w:rsidR="00771C17">
        <w:rPr>
          <w:rFonts w:ascii="Helvetica" w:hAnsi="Helvetica"/>
        </w:rPr>
        <w:t xml:space="preserve">, although it may </w:t>
      </w:r>
      <w:r w:rsidR="00590167">
        <w:rPr>
          <w:rFonts w:ascii="Helvetica" w:hAnsi="Helvetica"/>
        </w:rPr>
        <w:t>take a moment.</w:t>
      </w:r>
    </w:p>
    <w:p w:rsidR="00DD3008" w:rsidP="00DD3008" w:rsidRDefault="00DD3008" w14:paraId="67F1FC0B" w14:textId="7C7193ED">
      <w:pPr>
        <w:jc w:val="center"/>
        <w:rPr>
          <w:rFonts w:ascii="Helvetica" w:hAnsi="Helvetica"/>
        </w:rPr>
      </w:pPr>
      <w:r w:rsidR="00DD3008">
        <w:drawing>
          <wp:inline wp14:editId="37FDF588" wp14:anchorId="47D16895">
            <wp:extent cx="4953689" cy="552527"/>
            <wp:effectExtent l="0" t="0" r="0" b="0"/>
            <wp:docPr id="374639101" name="Picture 7" title=""/>
            <wp:cNvGraphicFramePr>
              <a:graphicFrameLocks noChangeAspect="1"/>
            </wp:cNvGraphicFramePr>
            <a:graphic>
              <a:graphicData uri="http://schemas.openxmlformats.org/drawingml/2006/picture">
                <pic:pic>
                  <pic:nvPicPr>
                    <pic:cNvPr id="0" name="Picture 7"/>
                    <pic:cNvPicPr/>
                  </pic:nvPicPr>
                  <pic:blipFill>
                    <a:blip r:embed="R0714909a05664381">
                      <a:extLst>
                        <a:ext xmlns:a="http://schemas.openxmlformats.org/drawingml/2006/main" uri="{28A0092B-C50C-407E-A947-70E740481C1C}">
                          <a14:useLocalDpi val="0"/>
                        </a:ext>
                      </a:extLst>
                    </a:blip>
                    <a:stretch>
                      <a:fillRect/>
                    </a:stretch>
                  </pic:blipFill>
                  <pic:spPr>
                    <a:xfrm rot="0" flipH="0" flipV="0">
                      <a:off x="0" y="0"/>
                      <a:ext cx="4953689" cy="552527"/>
                    </a:xfrm>
                    <a:prstGeom prst="rect">
                      <a:avLst/>
                    </a:prstGeom>
                  </pic:spPr>
                </pic:pic>
              </a:graphicData>
            </a:graphic>
          </wp:inline>
        </w:drawing>
      </w:r>
    </w:p>
    <w:p w:rsidR="00B20CB7" w:rsidP="00B20CB7" w:rsidRDefault="00B20CB7" w14:paraId="49F639FF" w14:textId="54428B0B">
      <w:pPr>
        <w:rPr>
          <w:rFonts w:ascii="Helvetica" w:hAnsi="Helvetica"/>
        </w:rPr>
      </w:pPr>
    </w:p>
    <w:p w:rsidR="00B20CB7" w:rsidP="00B20CB7" w:rsidRDefault="00B20CB7" w14:paraId="3CFCD8D7" w14:textId="1D61B8BD">
      <w:pPr>
        <w:pStyle w:val="Heading2"/>
        <w:numPr>
          <w:ilvl w:val="0"/>
          <w:numId w:val="0"/>
        </w:numPr>
        <w:rPr>
          <w:rFonts w:ascii="Helvetica" w:hAnsi="Helvetica"/>
          <w:b w:val="0"/>
          <w:bCs w:val="0"/>
          <w:sz w:val="28"/>
          <w:szCs w:val="28"/>
        </w:rPr>
      </w:pPr>
      <w:r>
        <w:rPr>
          <w:rFonts w:ascii="Helvetica" w:hAnsi="Helvetica"/>
          <w:b w:val="0"/>
          <w:bCs w:val="0"/>
          <w:sz w:val="28"/>
          <w:szCs w:val="28"/>
        </w:rPr>
        <w:t>How will I know it worked?</w:t>
      </w:r>
    </w:p>
    <w:p w:rsidR="00B20CB7" w:rsidP="00B20CB7" w:rsidRDefault="00B20CB7" w14:paraId="05C54739" w14:textId="483C4E3D">
      <w:pPr>
        <w:rPr>
          <w:rFonts w:ascii="Helvetica" w:hAnsi="Helvetica"/>
        </w:rPr>
      </w:pPr>
      <w:r>
        <w:rPr>
          <w:rFonts w:ascii="Helvetica" w:hAnsi="Helvetica"/>
        </w:rPr>
        <w:t>You will know everything is set up and running correctly if you hit the “Knit” button on the Day_1 script. R will run the file and it will open two help pages and create a .HTML file which looks the same as the “Day_1.html” file.</w:t>
      </w:r>
    </w:p>
    <w:p w:rsidR="00E83A4A" w:rsidP="00E83A4A" w:rsidRDefault="00E83A4A" w14:paraId="0407558B" w14:textId="25079D4A">
      <w:pPr>
        <w:pStyle w:val="Heading2"/>
        <w:numPr>
          <w:ilvl w:val="0"/>
          <w:numId w:val="0"/>
        </w:numPr>
        <w:rPr>
          <w:rFonts w:ascii="Helvetica" w:hAnsi="Helvetica"/>
          <w:b w:val="0"/>
          <w:bCs w:val="0"/>
          <w:sz w:val="28"/>
          <w:szCs w:val="28"/>
        </w:rPr>
      </w:pPr>
      <w:r>
        <w:rPr>
          <w:rFonts w:ascii="Helvetica" w:hAnsi="Helvetica"/>
          <w:b w:val="0"/>
          <w:bCs w:val="0"/>
          <w:sz w:val="28"/>
          <w:szCs w:val="28"/>
        </w:rPr>
        <w:t>Changing the Colors in RStudio so that you can follow along</w:t>
      </w:r>
    </w:p>
    <w:p w:rsidR="00E83A4A" w:rsidP="00CC2906" w:rsidRDefault="00B20CB7" w14:paraId="6025F73B" w14:textId="2AD93753">
      <w:pPr>
        <w:rPr>
          <w:rFonts w:ascii="Helvetica" w:hAnsi="Helvetica"/>
        </w:rPr>
      </w:pPr>
      <w:r>
        <w:rPr>
          <w:rFonts w:ascii="Helvetica" w:hAnsi="Helvetica"/>
        </w:rPr>
        <w:t>Lastly, d</w:t>
      </w:r>
      <w:r w:rsidR="00E83A4A">
        <w:rPr>
          <w:rFonts w:ascii="Helvetica" w:hAnsi="Helvetica"/>
        </w:rPr>
        <w:t>uring the workshop, I’ll be sharing my screen. I have changed the color setting in RStudio from the default white to a dark color because it is easier to see. If it would be helpful for my screen to match your screen, please change the color of your RStudio.</w:t>
      </w:r>
    </w:p>
    <w:p w:rsidR="00E83A4A" w:rsidP="00CC2906" w:rsidRDefault="00E83A4A" w14:paraId="61ACA7EF" w14:textId="6862217F">
      <w:pPr>
        <w:rPr>
          <w:rFonts w:ascii="Helvetica" w:hAnsi="Helvetica"/>
        </w:rPr>
      </w:pPr>
      <w:r>
        <w:rPr>
          <w:rFonts w:ascii="Helvetica" w:hAnsi="Helvetica"/>
          <w:b/>
          <w:bCs/>
        </w:rPr>
        <w:t>On Windows</w:t>
      </w:r>
      <w:r>
        <w:rPr>
          <w:rFonts w:ascii="Helvetica" w:hAnsi="Helvetica"/>
        </w:rPr>
        <w:t xml:space="preserve">: At the top of RStudio, go to </w:t>
      </w:r>
      <w:r w:rsidR="00391E8B">
        <w:rPr>
          <w:rFonts w:ascii="Helvetica" w:hAnsi="Helvetica"/>
        </w:rPr>
        <w:t>TOOLS &gt; GLOBAL OPTIONS.</w:t>
      </w:r>
    </w:p>
    <w:p w:rsidR="00391E8B" w:rsidP="00CC2906" w:rsidRDefault="00391E8B" w14:paraId="17ABE486" w14:textId="51E72A42">
      <w:pPr>
        <w:rPr>
          <w:rFonts w:ascii="Helvetica" w:hAnsi="Helvetica"/>
        </w:rPr>
      </w:pPr>
      <w:r>
        <w:rPr>
          <w:rFonts w:ascii="Helvetica" w:hAnsi="Helvetica"/>
        </w:rPr>
        <w:t>Once the Global Options open up, go to “Appearance” and fill out the window until it looks like mine below.</w:t>
      </w:r>
    </w:p>
    <w:p w:rsidRPr="00E83A4A" w:rsidR="00391E8B" w:rsidP="00C71B58" w:rsidRDefault="00C562B8" w14:paraId="2C4CF4E1" w14:textId="75E3B258">
      <w:pPr>
        <w:jc w:val="center"/>
        <w:rPr>
          <w:rFonts w:ascii="Helvetica" w:hAnsi="Helvetica"/>
        </w:rPr>
      </w:pPr>
      <w:r w:rsidR="00C562B8">
        <w:drawing>
          <wp:inline wp14:editId="6646470C" wp14:anchorId="3B3DCAA9">
            <wp:extent cx="2709123" cy="2644579"/>
            <wp:effectExtent l="0" t="0" r="0" b="3810"/>
            <wp:docPr id="1293673819" name="Picture 5" title=""/>
            <wp:cNvGraphicFramePr>
              <a:graphicFrameLocks noChangeAspect="1"/>
            </wp:cNvGraphicFramePr>
            <a:graphic>
              <a:graphicData uri="http://schemas.openxmlformats.org/drawingml/2006/picture">
                <pic:pic>
                  <pic:nvPicPr>
                    <pic:cNvPr id="0" name="Picture 5"/>
                    <pic:cNvPicPr/>
                  </pic:nvPicPr>
                  <pic:blipFill>
                    <a:blip r:embed="Rb99c6bad1eca4fc8">
                      <a:extLst>
                        <a:ext xmlns:a="http://schemas.openxmlformats.org/drawingml/2006/main" uri="{28A0092B-C50C-407E-A947-70E740481C1C}">
                          <a14:useLocalDpi val="0"/>
                        </a:ext>
                      </a:extLst>
                    </a:blip>
                    <a:stretch>
                      <a:fillRect/>
                    </a:stretch>
                  </pic:blipFill>
                  <pic:spPr>
                    <a:xfrm rot="0" flipH="0" flipV="0">
                      <a:off x="0" y="0"/>
                      <a:ext cx="2709123" cy="2644579"/>
                    </a:xfrm>
                    <a:prstGeom prst="rect">
                      <a:avLst/>
                    </a:prstGeom>
                  </pic:spPr>
                </pic:pic>
              </a:graphicData>
            </a:graphic>
          </wp:inline>
        </w:drawing>
      </w:r>
    </w:p>
    <w:p w:rsidRPr="007E55B9" w:rsidR="007E55B9" w:rsidP="007E55B9" w:rsidRDefault="007E55B9" w14:paraId="0F0B7639" w14:textId="7D60D762">
      <w:pPr>
        <w:rPr>
          <w:rFonts w:ascii="Helvetica" w:hAnsi="Helvetica"/>
        </w:rPr>
      </w:pPr>
      <w:r>
        <w:rPr>
          <w:rFonts w:ascii="Helvetica" w:hAnsi="Helvetica"/>
          <w:b/>
          <w:bCs/>
        </w:rPr>
        <w:t>On Mac</w:t>
      </w:r>
      <w:r>
        <w:rPr>
          <w:rFonts w:ascii="Helvetica" w:hAnsi="Helvetica"/>
        </w:rPr>
        <w:t>: Hit COMMAND+C (?)</w:t>
      </w:r>
    </w:p>
    <w:p w:rsidRPr="007E55B9" w:rsidR="00E10886" w:rsidP="007E55B9" w:rsidRDefault="00E10886" w14:paraId="0CA8372C" w14:textId="76DA839C">
      <w:pPr>
        <w:pStyle w:val="Heading2"/>
        <w:numPr>
          <w:ilvl w:val="0"/>
          <w:numId w:val="0"/>
        </w:numPr>
        <w:rPr>
          <w:rFonts w:ascii="Helvetica" w:hAnsi="Helvetica"/>
          <w:sz w:val="28"/>
          <w:szCs w:val="28"/>
        </w:rPr>
      </w:pPr>
      <w:r w:rsidRPr="00E10886">
        <w:rPr>
          <w:rFonts w:ascii="Helvetica" w:hAnsi="Helvetica"/>
          <w:sz w:val="28"/>
          <w:szCs w:val="28"/>
        </w:rPr>
        <w:lastRenderedPageBreak/>
        <w:t>If you still need help</w:t>
      </w:r>
      <w:r w:rsidR="007E55B9">
        <w:rPr>
          <w:rFonts w:ascii="Helvetica" w:hAnsi="Helvetica"/>
          <w:sz w:val="28"/>
          <w:szCs w:val="28"/>
        </w:rPr>
        <w:t xml:space="preserve"> on any of these steps</w:t>
      </w:r>
      <w:r w:rsidRPr="00E10886">
        <w:rPr>
          <w:rFonts w:ascii="Helvetica" w:hAnsi="Helvetica"/>
          <w:sz w:val="28"/>
          <w:szCs w:val="28"/>
        </w:rPr>
        <w:t>, please come 15 minutes early to the first session and we will help you install the programs onto your computer.</w:t>
      </w:r>
    </w:p>
    <w:sectPr w:rsidRPr="007E55B9" w:rsidR="00E10886">
      <w:footerReference w:type="default" r:id="rId22"/>
      <w:pgSz w:w="12240" w:h="15840" w:orient="portrait"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B5B22" w:rsidRDefault="00EB5B22" w14:paraId="36E34A7B" w14:textId="77777777">
      <w:pPr>
        <w:spacing w:after="0" w:line="240" w:lineRule="auto"/>
      </w:pPr>
      <w:r>
        <w:separator/>
      </w:r>
    </w:p>
  </w:endnote>
  <w:endnote w:type="continuationSeparator" w:id="0">
    <w:p w:rsidR="00EB5B22" w:rsidRDefault="00EB5B22" w14:paraId="32A4B220" w14:textId="77777777">
      <w:pPr>
        <w:spacing w:after="0" w:line="240" w:lineRule="auto"/>
      </w:pPr>
      <w:r>
        <w:continuationSeparator/>
      </w:r>
    </w:p>
  </w:endnote>
  <w:endnote w:type="continuationNotice" w:id="1">
    <w:p w:rsidR="00193EDD" w:rsidRDefault="00193EDD" w14:paraId="35F08EB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D5AC5" w:rsidR="001E042A" w:rsidP="001E042A" w:rsidRDefault="001E042A" w14:paraId="432B3E8E" w14:textId="6602EE2C">
    <w:pPr>
      <w:pStyle w:val="Footer"/>
      <w:rPr>
        <w:rFonts w:ascii="Helvetica" w:hAnsi="Helvetica"/>
      </w:rPr>
    </w:pPr>
    <w:r w:rsidRPr="008D5AC5">
      <w:rPr>
        <w:rFonts w:ascii="Helvetica" w:hAnsi="Helvetica"/>
      </w:rPr>
      <w:fldChar w:fldCharType="begin"/>
    </w:r>
    <w:r w:rsidRPr="008D5AC5">
      <w:rPr>
        <w:rFonts w:ascii="Helvetica" w:hAnsi="Helvetica"/>
      </w:rPr>
      <w:instrText xml:space="preserve"> PAGE   \* MERGEFORMAT </w:instrText>
    </w:r>
    <w:r w:rsidRPr="008D5AC5">
      <w:rPr>
        <w:rFonts w:ascii="Helvetica" w:hAnsi="Helvetica"/>
      </w:rPr>
      <w:fldChar w:fldCharType="separate"/>
    </w:r>
    <w:r w:rsidRPr="008D5AC5" w:rsidR="00D57E3E">
      <w:rPr>
        <w:rFonts w:ascii="Helvetica" w:hAnsi="Helvetica"/>
      </w:rPr>
      <w:t>1</w:t>
    </w:r>
    <w:r w:rsidRPr="008D5AC5">
      <w:rPr>
        <w:rFonts w:ascii="Helvetica" w:hAnsi="Helvetica"/>
      </w:rPr>
      <w:fldChar w:fldCharType="end"/>
    </w:r>
    <w:r w:rsidRPr="008D5AC5" w:rsidR="00AC047E">
      <w:rPr>
        <w:rFonts w:ascii="Helvetica" w:hAnsi="Helvetica"/>
      </w:rPr>
      <w:t xml:space="preserve"> | </w:t>
    </w:r>
    <w:r w:rsidRPr="008D5AC5" w:rsidR="003200F1">
      <w:rPr>
        <w:rFonts w:ascii="Helvetica" w:hAnsi="Helvetica"/>
      </w:rPr>
      <w:t xml:space="preserve">UMB </w:t>
    </w:r>
    <w:r w:rsidRPr="008D5AC5" w:rsidR="00AC047E">
      <w:rPr>
        <w:rFonts w:ascii="Helvetica" w:hAnsi="Helvetica"/>
      </w:rPr>
      <w:t xml:space="preserve">R Summer Bootcamp | Falvey </w:t>
    </w:r>
    <w:r w:rsidRPr="008D5AC5" w:rsidR="00D52EC2">
      <w:rPr>
        <w:rFonts w:ascii="Helvetica" w:hAnsi="Helvetica"/>
      </w:rPr>
      <w:t>|</w:t>
    </w:r>
    <w:r w:rsidRPr="008D5AC5" w:rsidR="00AC047E">
      <w:rPr>
        <w:rFonts w:ascii="Helvetica" w:hAnsi="Helvetica"/>
      </w:rPr>
      <w:t xml:space="preserve"> Stefanovic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B5B22" w:rsidRDefault="00EB5B22" w14:paraId="254FEEA0" w14:textId="77777777">
      <w:pPr>
        <w:spacing w:after="0" w:line="240" w:lineRule="auto"/>
      </w:pPr>
      <w:r>
        <w:separator/>
      </w:r>
    </w:p>
  </w:footnote>
  <w:footnote w:type="continuationSeparator" w:id="0">
    <w:p w:rsidR="00EB5B22" w:rsidRDefault="00EB5B22" w14:paraId="4D1A9465" w14:textId="77777777">
      <w:pPr>
        <w:spacing w:after="0" w:line="240" w:lineRule="auto"/>
      </w:pPr>
      <w:r>
        <w:continuationSeparator/>
      </w:r>
    </w:p>
  </w:footnote>
  <w:footnote w:type="continuationNotice" w:id="1">
    <w:p w:rsidR="00193EDD" w:rsidRDefault="00193EDD" w14:paraId="342BACA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620A85"/>
    <w:multiLevelType w:val="hybridMultilevel"/>
    <w:tmpl w:val="70AC0BE4"/>
    <w:lvl w:ilvl="0" w:tplc="9ED6EF56">
      <w:start w:val="1"/>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hint="default" w:ascii="Symbol" w:hAnsi="Symbol"/>
        <w:color w:val="2E74B5" w:themeColor="accent1" w:themeShade="BF"/>
      </w:rPr>
    </w:lvl>
    <w:lvl w:ilvl="1">
      <w:start w:val="1"/>
      <w:numFmt w:val="bullet"/>
      <w:lvlText w:val="o"/>
      <w:lvlJc w:val="left"/>
      <w:pPr>
        <w:ind w:left="1440" w:hanging="360"/>
      </w:pPr>
      <w:rPr>
        <w:rFonts w:hint="default" w:ascii="Courier New" w:hAnsi="Courier New"/>
        <w:color w:val="2E74B5" w:themeColor="accent1" w:themeShade="BF"/>
      </w:rPr>
    </w:lvl>
    <w:lvl w:ilvl="2">
      <w:start w:val="1"/>
      <w:numFmt w:val="bullet"/>
      <w:lvlText w:val=""/>
      <w:lvlJc w:val="left"/>
      <w:pPr>
        <w:ind w:left="2160" w:hanging="360"/>
      </w:pPr>
      <w:rPr>
        <w:rFonts w:hint="default" w:ascii="Wingdings" w:hAnsi="Wingdings"/>
        <w:color w:val="2E74B5" w:themeColor="accent1" w:themeShade="BF"/>
      </w:rPr>
    </w:lvl>
    <w:lvl w:ilvl="3">
      <w:start w:val="1"/>
      <w:numFmt w:val="bullet"/>
      <w:lvlText w:val=""/>
      <w:lvlJc w:val="left"/>
      <w:pPr>
        <w:ind w:left="2880" w:hanging="360"/>
      </w:pPr>
      <w:rPr>
        <w:rFonts w:hint="default" w:ascii="Symbol" w:hAnsi="Symbol"/>
        <w:color w:val="2E74B5" w:themeColor="accent1" w:themeShade="BF"/>
      </w:rPr>
    </w:lvl>
    <w:lvl w:ilvl="4">
      <w:start w:val="1"/>
      <w:numFmt w:val="bullet"/>
      <w:lvlText w:val="o"/>
      <w:lvlJc w:val="left"/>
      <w:pPr>
        <w:ind w:left="3600" w:hanging="360"/>
      </w:pPr>
      <w:rPr>
        <w:rFonts w:hint="default" w:ascii="Courier New" w:hAnsi="Courier New"/>
        <w:color w:val="2E74B5" w:themeColor="accent1" w:themeShade="BF"/>
      </w:rPr>
    </w:lvl>
    <w:lvl w:ilvl="5">
      <w:start w:val="1"/>
      <w:numFmt w:val="bullet"/>
      <w:lvlText w:val=""/>
      <w:lvlJc w:val="left"/>
      <w:pPr>
        <w:ind w:left="4320" w:hanging="360"/>
      </w:pPr>
      <w:rPr>
        <w:rFonts w:hint="default" w:ascii="Wingdings" w:hAnsi="Wingdings"/>
        <w:color w:val="2E74B5" w:themeColor="accent1" w:themeShade="BF"/>
      </w:rPr>
    </w:lvl>
    <w:lvl w:ilvl="6">
      <w:start w:val="1"/>
      <w:numFmt w:val="bullet"/>
      <w:lvlText w:val=""/>
      <w:lvlJc w:val="left"/>
      <w:pPr>
        <w:ind w:left="5040" w:hanging="360"/>
      </w:pPr>
      <w:rPr>
        <w:rFonts w:hint="default" w:ascii="Symbol" w:hAnsi="Symbol"/>
        <w:color w:val="2E74B5" w:themeColor="accent1" w:themeShade="BF"/>
      </w:rPr>
    </w:lvl>
    <w:lvl w:ilvl="7">
      <w:start w:val="1"/>
      <w:numFmt w:val="bullet"/>
      <w:lvlText w:val="o"/>
      <w:lvlJc w:val="left"/>
      <w:pPr>
        <w:ind w:left="5760" w:hanging="360"/>
      </w:pPr>
      <w:rPr>
        <w:rFonts w:hint="default" w:ascii="Courier New" w:hAnsi="Courier New"/>
        <w:color w:val="2E74B5" w:themeColor="accent1" w:themeShade="BF"/>
      </w:rPr>
    </w:lvl>
    <w:lvl w:ilvl="8">
      <w:start w:val="1"/>
      <w:numFmt w:val="bullet"/>
      <w:lvlText w:val=""/>
      <w:lvlJc w:val="left"/>
      <w:pPr>
        <w:ind w:left="6480" w:hanging="360"/>
      </w:pPr>
      <w:rPr>
        <w:rFonts w:hint="default" w:ascii="Wingdings" w:hAnsi="Wingdings"/>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4"/>
  <w:attachedTemplate r:id="rId1"/>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22"/>
    <w:rsid w:val="00010188"/>
    <w:rsid w:val="00027ECE"/>
    <w:rsid w:val="00083B37"/>
    <w:rsid w:val="000A0612"/>
    <w:rsid w:val="000A07BA"/>
    <w:rsid w:val="000E1A40"/>
    <w:rsid w:val="001079AB"/>
    <w:rsid w:val="00153BB5"/>
    <w:rsid w:val="001860C4"/>
    <w:rsid w:val="00193EDD"/>
    <w:rsid w:val="001A728E"/>
    <w:rsid w:val="001B498F"/>
    <w:rsid w:val="001E042A"/>
    <w:rsid w:val="00220E51"/>
    <w:rsid w:val="00225505"/>
    <w:rsid w:val="00265DC9"/>
    <w:rsid w:val="002A1079"/>
    <w:rsid w:val="002C5715"/>
    <w:rsid w:val="003200F1"/>
    <w:rsid w:val="003272AC"/>
    <w:rsid w:val="00327BCA"/>
    <w:rsid w:val="003312ED"/>
    <w:rsid w:val="00391E8B"/>
    <w:rsid w:val="004018C1"/>
    <w:rsid w:val="00427C11"/>
    <w:rsid w:val="00443C38"/>
    <w:rsid w:val="004727F4"/>
    <w:rsid w:val="004A0A8D"/>
    <w:rsid w:val="005240DB"/>
    <w:rsid w:val="00572877"/>
    <w:rsid w:val="00575B92"/>
    <w:rsid w:val="00590167"/>
    <w:rsid w:val="005A071B"/>
    <w:rsid w:val="005D24E6"/>
    <w:rsid w:val="005D4DC9"/>
    <w:rsid w:val="005F7999"/>
    <w:rsid w:val="006129BD"/>
    <w:rsid w:val="00622875"/>
    <w:rsid w:val="00626EDA"/>
    <w:rsid w:val="006D7FF8"/>
    <w:rsid w:val="00704472"/>
    <w:rsid w:val="00750F50"/>
    <w:rsid w:val="00754B8B"/>
    <w:rsid w:val="00771C17"/>
    <w:rsid w:val="00791457"/>
    <w:rsid w:val="007A53BF"/>
    <w:rsid w:val="007C4208"/>
    <w:rsid w:val="007E55B9"/>
    <w:rsid w:val="007F372E"/>
    <w:rsid w:val="00876E9D"/>
    <w:rsid w:val="00891CD8"/>
    <w:rsid w:val="008D5AC5"/>
    <w:rsid w:val="008D5E06"/>
    <w:rsid w:val="008D6D77"/>
    <w:rsid w:val="00954BFF"/>
    <w:rsid w:val="009B0EF0"/>
    <w:rsid w:val="009E5679"/>
    <w:rsid w:val="00AA316B"/>
    <w:rsid w:val="00AC047E"/>
    <w:rsid w:val="00AF6D66"/>
    <w:rsid w:val="00B20CB7"/>
    <w:rsid w:val="00B31F2B"/>
    <w:rsid w:val="00B57322"/>
    <w:rsid w:val="00BC1FD2"/>
    <w:rsid w:val="00BC7280"/>
    <w:rsid w:val="00BD0F09"/>
    <w:rsid w:val="00C562B8"/>
    <w:rsid w:val="00C71B58"/>
    <w:rsid w:val="00C833CA"/>
    <w:rsid w:val="00C92C41"/>
    <w:rsid w:val="00CC2906"/>
    <w:rsid w:val="00CF2493"/>
    <w:rsid w:val="00D41446"/>
    <w:rsid w:val="00D526B0"/>
    <w:rsid w:val="00D52EC2"/>
    <w:rsid w:val="00D57E3E"/>
    <w:rsid w:val="00D866D0"/>
    <w:rsid w:val="00DB24CB"/>
    <w:rsid w:val="00DB6381"/>
    <w:rsid w:val="00DD3008"/>
    <w:rsid w:val="00DF135E"/>
    <w:rsid w:val="00DF5013"/>
    <w:rsid w:val="00E07C11"/>
    <w:rsid w:val="00E10886"/>
    <w:rsid w:val="00E11E27"/>
    <w:rsid w:val="00E8158D"/>
    <w:rsid w:val="00E83A4A"/>
    <w:rsid w:val="00E9640A"/>
    <w:rsid w:val="00EB5B22"/>
    <w:rsid w:val="00F1586E"/>
    <w:rsid w:val="00F45D9B"/>
    <w:rsid w:val="00F626F3"/>
    <w:rsid w:val="00FC3EAB"/>
    <w:rsid w:val="1C7491C1"/>
    <w:rsid w:val="30AEA6F8"/>
    <w:rsid w:val="4F23DDE3"/>
    <w:rsid w:val="5BAF02A5"/>
    <w:rsid w:val="706CC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75B6DF8"/>
  <w15:chartTrackingRefBased/>
  <w15:docId w15:val="{8CD50D97-8D1F-44DF-B6DC-1160AE45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1E27"/>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
    <w:qFormat/>
    <w:pPr>
      <w:pBdr>
        <w:left w:val="double" w:color="1F4E79" w:themeColor="accent1" w:themeShade="80" w:sz="18" w:space="4"/>
      </w:pBdr>
      <w:spacing w:after="0" w:line="420" w:lineRule="exact"/>
    </w:pPr>
    <w:rPr>
      <w:rFonts w:asciiTheme="majorHAnsi" w:hAnsiTheme="majorHAnsi" w:eastAsiaTheme="majorEastAsia" w:cstheme="majorBidi"/>
      <w:caps/>
      <w:color w:val="1F4E79" w:themeColor="accent1" w:themeShade="80"/>
      <w:kern w:val="28"/>
      <w:sz w:val="38"/>
    </w:rPr>
  </w:style>
  <w:style w:type="character" w:styleId="TitleChar" w:customStyle="1">
    <w:name w:val="Title Char"/>
    <w:basedOn w:val="DefaultParagraphFont"/>
    <w:link w:val="Title"/>
    <w:uiPriority w:val="1"/>
    <w:rsid w:val="008D6D77"/>
    <w:rPr>
      <w:rFonts w:asciiTheme="majorHAnsi" w:hAnsiTheme="majorHAnsi" w:eastAsiaTheme="majorEastAsia"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2"/>
    <w:qFormat/>
    <w:rsid w:val="008D5E06"/>
    <w:pPr>
      <w:numPr>
        <w:ilvl w:val="1"/>
      </w:numPr>
      <w:pBdr>
        <w:left w:val="double" w:color="1F4E79" w:themeColor="accent1" w:themeShade="80" w:sz="18" w:space="4"/>
      </w:pBdr>
      <w:spacing w:before="80" w:after="0" w:line="280" w:lineRule="exact"/>
    </w:pPr>
    <w:rPr>
      <w:b/>
      <w:bCs/>
      <w:color w:val="2E74B5" w:themeColor="accent1" w:themeShade="BF"/>
      <w:sz w:val="24"/>
    </w:rPr>
  </w:style>
  <w:style w:type="character" w:styleId="SubtitleChar" w:customStyle="1">
    <w:name w:val="Subtitle Char"/>
    <w:basedOn w:val="DefaultParagraphFont"/>
    <w:link w:val="Subtitle"/>
    <w:uiPriority w:val="2"/>
    <w:rsid w:val="008D5E06"/>
    <w:rPr>
      <w:b/>
      <w:bCs/>
      <w:color w:val="2E74B5" w:themeColor="accent1" w:themeShade="BF"/>
      <w:sz w:val="24"/>
    </w:rPr>
  </w:style>
  <w:style w:type="character" w:styleId="Heading1Char" w:customStyle="1">
    <w:name w:val="Heading 1 Char"/>
    <w:basedOn w:val="DefaultParagraphFont"/>
    <w:link w:val="Heading1"/>
    <w:uiPriority w:val="9"/>
    <w:rPr>
      <w:b/>
      <w:bCs/>
      <w:caps/>
      <w:color w:val="1F4E79" w:themeColor="accent1" w:themeShade="80"/>
      <w:sz w:val="28"/>
    </w:rPr>
  </w:style>
  <w:style w:type="table" w:styleId="TipTable" w:customStyle="1">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styleId="TipText" w:customStyle="1">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styleId="Heading3Char" w:customStyle="1">
    <w:name w:val="Heading 3 Char"/>
    <w:basedOn w:val="DefaultParagraphFont"/>
    <w:link w:val="Heading3"/>
    <w:uiPriority w:val="9"/>
    <w:semiHidden/>
    <w:rsid w:val="008D5E06"/>
    <w:rPr>
      <w:rFonts w:asciiTheme="majorHAnsi" w:hAnsiTheme="majorHAnsi" w:eastAsiaTheme="majorEastAsia" w:cstheme="majorBidi"/>
      <w:color w:val="1F4D78" w:themeColor="accent1" w:themeShade="7F"/>
      <w:sz w:val="24"/>
      <w:szCs w:val="24"/>
    </w:rPr>
  </w:style>
  <w:style w:type="character" w:styleId="Heading2Char" w:customStyle="1">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hAnsiTheme="majorHAnsi" w:eastAsiaTheme="majorEastAsia" w:cstheme="majorBidi"/>
      <w:noProof/>
      <w:color w:val="1F4E79" w:themeColor="accent1" w:themeShade="80"/>
      <w:sz w:val="20"/>
    </w:rPr>
  </w:style>
  <w:style w:type="character" w:styleId="FooterChar" w:customStyle="1">
    <w:name w:val="Footer Char"/>
    <w:basedOn w:val="DefaultParagraphFont"/>
    <w:link w:val="Footer"/>
    <w:uiPriority w:val="99"/>
    <w:rsid w:val="001E042A"/>
    <w:rPr>
      <w:rFonts w:asciiTheme="majorHAnsi" w:hAnsiTheme="majorHAnsi" w:eastAsiaTheme="majorEastAsia"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rojectScopeTable" w:customStyle="1">
    <w:name w:val="Project Scope Table"/>
    <w:basedOn w:val="TableNormal"/>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styleId="Heading4Char" w:customStyle="1">
    <w:name w:val="Heading 4 Char"/>
    <w:basedOn w:val="DefaultParagraphFont"/>
    <w:link w:val="Heading4"/>
    <w:uiPriority w:val="9"/>
    <w:semiHidden/>
    <w:rsid w:val="008D5E06"/>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8D5E06"/>
    <w:rPr>
      <w:rFonts w:asciiTheme="majorHAnsi" w:hAnsiTheme="majorHAnsi" w:eastAsiaTheme="majorEastAsia" w:cstheme="majorBidi"/>
      <w:color w:val="2E74B5" w:themeColor="accent1" w:themeShade="BF"/>
    </w:rPr>
  </w:style>
  <w:style w:type="character" w:styleId="Heading8Char" w:customStyle="1">
    <w:name w:val="Heading 8 Char"/>
    <w:basedOn w:val="DefaultParagraphFont"/>
    <w:link w:val="Heading8"/>
    <w:uiPriority w:val="9"/>
    <w:semiHidden/>
    <w:rsid w:val="008D5E06"/>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8D5E06"/>
    <w:rPr>
      <w:rFonts w:asciiTheme="majorHAnsi" w:hAnsiTheme="majorHAnsi" w:eastAsiaTheme="majorEastAsia"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color="2E74B5" w:themeColor="accent1" w:themeShade="BF" w:sz="4" w:space="10"/>
        <w:bottom w:val="single" w:color="2E74B5" w:themeColor="accent1" w:themeShade="BF" w:sz="4" w:space="10"/>
      </w:pBdr>
      <w:spacing w:before="360" w:after="360"/>
      <w:ind w:left="864" w:right="864"/>
      <w:jc w:val="center"/>
    </w:pPr>
    <w:rPr>
      <w:i/>
      <w:iCs/>
      <w:color w:val="2E74B5" w:themeColor="accent1" w:themeShade="BF"/>
    </w:rPr>
  </w:style>
  <w:style w:type="character" w:styleId="IntenseQuoteChar" w:customStyle="1">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color="2E74B5" w:themeColor="accent1" w:themeShade="BF" w:sz="2" w:space="10"/>
        <w:left w:val="single" w:color="2E74B5" w:themeColor="accent1" w:themeShade="BF" w:sz="2" w:space="10"/>
        <w:bottom w:val="single" w:color="2E74B5" w:themeColor="accent1" w:themeShade="BF" w:sz="2" w:space="10"/>
        <w:right w:val="single" w:color="2E74B5" w:themeColor="accent1" w:themeShade="BF" w:sz="2" w:space="10"/>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styleId="UnresolvedMention1" w:customStyle="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CC2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rstudio.com/products/rstudio/download/"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cran.r-project.org/" TargetMode="External" Id="rId12" /><Relationship Type="http://schemas.openxmlformats.org/officeDocument/2006/relationships/customXml" Target="../customXml/item2.xml" Id="rId2" /><Relationship Type="http://schemas.openxmlformats.org/officeDocument/2006/relationships/hyperlink" Target="https://www.youtube.com/watch?v=tMwaDXqv4W4"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cran.r-project.org/bin/macosx/" TargetMode="External"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hyperlink" Target="https://www.youtube.com/watch?v=Y20P3u3c_1c" TargetMode="External" Id="rId15" /><Relationship Type="http://schemas.openxmlformats.org/officeDocument/2006/relationships/fontTable" Target="fontTable.xml" Id="rId23" /><Relationship Type="http://schemas.openxmlformats.org/officeDocument/2006/relationships/hyperlink" Target="https://cran.r-project.org/bin/windows/base/"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youtube.com/watch?v=GAGUDL-4aVw" TargetMode="External" Id="rId14" /><Relationship Type="http://schemas.openxmlformats.org/officeDocument/2006/relationships/footer" Target="footer1.xml" Id="rId22" /><Relationship Type="http://schemas.openxmlformats.org/officeDocument/2006/relationships/image" Target="/media/image6.png" Id="R76a3551642ed4df3" /><Relationship Type="http://schemas.openxmlformats.org/officeDocument/2006/relationships/image" Target="/media/image7.png" Id="R837671bc817c4fc1" /><Relationship Type="http://schemas.openxmlformats.org/officeDocument/2006/relationships/image" Target="/media/image8.png" Id="R0ecaac86557a4830" /><Relationship Type="http://schemas.openxmlformats.org/officeDocument/2006/relationships/image" Target="/media/image9.png" Id="R0714909a05664381" /><Relationship Type="http://schemas.openxmlformats.org/officeDocument/2006/relationships/image" Target="/media/imagea.png" Id="Rb99c6bad1eca4fc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fal\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CC5C9DBEC0404BB1BD9E304BD33CAD" ma:contentTypeVersion="13" ma:contentTypeDescription="Create a new document." ma:contentTypeScope="" ma:versionID="811a0a1fa09e3b3228b1639fafdea683">
  <xsd:schema xmlns:xsd="http://www.w3.org/2001/XMLSchema" xmlns:xs="http://www.w3.org/2001/XMLSchema" xmlns:p="http://schemas.microsoft.com/office/2006/metadata/properties" xmlns:ns3="24de9e74-7e6a-4eb4-97a4-265188538c81" xmlns:ns4="1a9ff8b5-a417-48af-978b-84200a5ea7f8" targetNamespace="http://schemas.microsoft.com/office/2006/metadata/properties" ma:root="true" ma:fieldsID="6685a3892999e8d5439c1ea5db176f75" ns3:_="" ns4:_="">
    <xsd:import namespace="24de9e74-7e6a-4eb4-97a4-265188538c81"/>
    <xsd:import namespace="1a9ff8b5-a417-48af-978b-84200a5ea7f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de9e74-7e6a-4eb4-97a4-265188538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9ff8b5-a417-48af-978b-84200a5ea7f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911DC4-270A-4E75-9DB0-8489C20048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BBB71F-1CE3-4C64-82D3-DE1F4EA7499C}">
  <ds:schemaRefs>
    <ds:schemaRef ds:uri="http://schemas.microsoft.com/sharepoint/v3/contenttype/forms"/>
  </ds:schemaRefs>
</ds:datastoreItem>
</file>

<file path=customXml/itemProps3.xml><?xml version="1.0" encoding="utf-8"?>
<ds:datastoreItem xmlns:ds="http://schemas.openxmlformats.org/officeDocument/2006/customXml" ds:itemID="{5AC22B95-E2CD-430F-AF5F-091E6AA1C5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de9e74-7e6a-4eb4-97a4-265188538c81"/>
    <ds:schemaRef ds:uri="1a9ff8b5-a417-48af-978b-84200a5ea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 scope report (Business Blue design)</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chfal</dc:creator>
  <lastModifiedBy>Filip Stefanovic</lastModifiedBy>
  <revision>51</revision>
  <dcterms:created xsi:type="dcterms:W3CDTF">2020-07-30T01:26:00.0000000Z</dcterms:created>
  <dcterms:modified xsi:type="dcterms:W3CDTF">2020-08-06T20:16:21.8492111Z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0x01010040CC5C9DBEC0404BB1BD9E304BD33CAD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